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0061F" w14:textId="637D6095" w:rsidR="00235016" w:rsidRPr="00FA5BF7" w:rsidRDefault="00000000">
      <w:pPr>
        <w:pStyle w:val="Title"/>
        <w:rPr>
          <w:rFonts w:ascii="Aptos" w:hAnsi="Aptos"/>
        </w:rPr>
      </w:pPr>
      <w:r w:rsidRPr="00FA5BF7">
        <w:rPr>
          <w:rFonts w:ascii="Aptos" w:hAnsi="Aptos"/>
        </w:rPr>
        <w:t>Practical Project Part 4 Report</w:t>
      </w:r>
    </w:p>
    <w:p w14:paraId="1E678B4F" w14:textId="77777777" w:rsidR="00235016" w:rsidRPr="00FA5BF7" w:rsidRDefault="00000000">
      <w:pPr>
        <w:rPr>
          <w:rFonts w:ascii="Aptos" w:hAnsi="Aptos"/>
        </w:rPr>
      </w:pPr>
      <w:r w:rsidRPr="00FA5BF7">
        <w:rPr>
          <w:rFonts w:ascii="Aptos" w:hAnsi="Aptos"/>
        </w:rPr>
        <w:t>Name: David Shaju Menachery</w:t>
      </w:r>
      <w:r w:rsidRPr="00FA5BF7">
        <w:rPr>
          <w:rFonts w:ascii="Aptos" w:hAnsi="Aptos"/>
        </w:rPr>
        <w:br/>
        <w:t>Course: CST8002 – Programming Language Research Project</w:t>
      </w:r>
      <w:r w:rsidRPr="00FA5BF7">
        <w:rPr>
          <w:rFonts w:ascii="Aptos" w:hAnsi="Aptos"/>
        </w:rPr>
        <w:br/>
        <w:t>Professor: Tyler DeLay</w:t>
      </w:r>
      <w:r w:rsidRPr="00FA5BF7">
        <w:rPr>
          <w:rFonts w:ascii="Aptos" w:hAnsi="Aptos"/>
        </w:rPr>
        <w:br/>
        <w:t>Assignment: Practical Project Part 4 – Multi-Column Filter</w:t>
      </w:r>
      <w:r w:rsidRPr="00FA5BF7">
        <w:rPr>
          <w:rFonts w:ascii="Aptos" w:hAnsi="Aptos"/>
        </w:rPr>
        <w:br/>
        <w:t>Date: August 3, 2025</w:t>
      </w:r>
    </w:p>
    <w:p w14:paraId="05582A72" w14:textId="77777777" w:rsidR="00235016" w:rsidRPr="00FA5BF7" w:rsidRDefault="00000000">
      <w:pPr>
        <w:rPr>
          <w:rFonts w:ascii="Aptos" w:hAnsi="Aptos"/>
        </w:rPr>
      </w:pPr>
      <w:r w:rsidRPr="00FA5BF7">
        <w:rPr>
          <w:rFonts w:ascii="Aptos" w:hAnsi="Aptos"/>
        </w:rPr>
        <w:br w:type="page"/>
      </w:r>
    </w:p>
    <w:p w14:paraId="22611B9A" w14:textId="0E7B7E5F" w:rsidR="00235016" w:rsidRPr="00FA5BF7" w:rsidRDefault="00000000">
      <w:pPr>
        <w:pStyle w:val="Heading1"/>
        <w:rPr>
          <w:rFonts w:ascii="Aptos" w:hAnsi="Aptos"/>
        </w:rPr>
      </w:pPr>
      <w:r w:rsidRPr="00FA5BF7">
        <w:rPr>
          <w:rFonts w:ascii="Aptos" w:hAnsi="Aptos"/>
        </w:rPr>
        <w:lastRenderedPageBreak/>
        <w:t>Evidence of Learning</w:t>
      </w:r>
      <w:r w:rsidR="00FD6A7B">
        <w:rPr>
          <w:rFonts w:ascii="Aptos" w:hAnsi="Aptos"/>
        </w:rPr>
        <w:t xml:space="preserve"> - </w:t>
      </w:r>
      <w:r w:rsidR="00FD6A7B" w:rsidRPr="00FD6A7B">
        <w:rPr>
          <w:rFonts w:ascii="Aptos" w:hAnsi="Aptos"/>
        </w:rPr>
        <w:t>Multi-Column Search Feature</w:t>
      </w:r>
    </w:p>
    <w:p w14:paraId="0E95B1F2" w14:textId="77777777" w:rsidR="00FA5BF7" w:rsidRPr="00FA5BF7" w:rsidRDefault="00FA5BF7" w:rsidP="00FA5BF7">
      <w:pPr>
        <w:rPr>
          <w:rFonts w:ascii="Aptos" w:hAnsi="Aptos"/>
        </w:rPr>
      </w:pPr>
    </w:p>
    <w:p w14:paraId="026CA1AA" w14:textId="77777777" w:rsidR="00235016" w:rsidRPr="00FA5BF7" w:rsidRDefault="00000000">
      <w:pPr>
        <w:rPr>
          <w:rFonts w:ascii="Aptos" w:hAnsi="Aptos"/>
        </w:rPr>
      </w:pPr>
      <w:r w:rsidRPr="00FA5BF7">
        <w:rPr>
          <w:rFonts w:ascii="Aptos" w:hAnsi="Aptos"/>
        </w:rPr>
        <w:t>The following code demonstrates the implementation of a multi-column search/filtering feature as the novel addition to this project.</w:t>
      </w:r>
    </w:p>
    <w:p w14:paraId="1C82AB83" w14:textId="77777777" w:rsidR="00235016" w:rsidRDefault="00000000">
      <w:pPr>
        <w:rPr>
          <w:rFonts w:ascii="Aptos" w:hAnsi="Aptos"/>
        </w:rPr>
      </w:pPr>
      <w:r w:rsidRPr="00FA5BF7">
        <w:rPr>
          <w:rFonts w:ascii="Aptos" w:hAnsi="Aptos"/>
        </w:rPr>
        <w:t xml:space="preserve">Sample method in </w:t>
      </w:r>
      <w:proofErr w:type="spellStart"/>
      <w:r w:rsidRPr="00FA5BF7">
        <w:rPr>
          <w:rFonts w:ascii="Aptos" w:hAnsi="Aptos"/>
        </w:rPr>
        <w:t>RecordManager</w:t>
      </w:r>
      <w:proofErr w:type="spellEnd"/>
      <w:r w:rsidRPr="00FA5BF7">
        <w:rPr>
          <w:rFonts w:ascii="Aptos" w:hAnsi="Aptos"/>
        </w:rPr>
        <w:t xml:space="preserve"> (business/manager.py):</w:t>
      </w:r>
    </w:p>
    <w:p w14:paraId="3B9FB16C" w14:textId="77777777" w:rsidR="00FA5BF7" w:rsidRDefault="00FA5BF7">
      <w:pPr>
        <w:rPr>
          <w:rFonts w:ascii="Aptos" w:hAnsi="Aptos"/>
        </w:rPr>
      </w:pPr>
    </w:p>
    <w:p w14:paraId="6947B9FE" w14:textId="77777777" w:rsidR="00FD6A7B" w:rsidRPr="00FD6A7B" w:rsidRDefault="00FD6A7B" w:rsidP="00FD6A7B">
      <w:pPr>
        <w:rPr>
          <w:rFonts w:ascii="Consolas" w:hAnsi="Consolas"/>
        </w:rPr>
      </w:pPr>
      <w:r w:rsidRPr="00FD6A7B">
        <w:rPr>
          <w:rFonts w:ascii="Consolas" w:hAnsi="Consolas"/>
        </w:rPr>
        <w:t># File: coumarin_data_manager.py</w:t>
      </w:r>
    </w:p>
    <w:p w14:paraId="7FB7288D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</w:p>
    <w:p w14:paraId="309B9CEA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2    def </w:t>
      </w:r>
      <w:proofErr w:type="spellStart"/>
      <w:r w:rsidRPr="004A5700">
        <w:rPr>
          <w:rFonts w:ascii="Consolas" w:hAnsi="Consolas"/>
          <w:sz w:val="20"/>
          <w:szCs w:val="20"/>
        </w:rPr>
        <w:t>search_</w:t>
      </w:r>
      <w:proofErr w:type="gramStart"/>
      <w:r w:rsidRPr="004A5700">
        <w:rPr>
          <w:rFonts w:ascii="Consolas" w:hAnsi="Consolas"/>
          <w:sz w:val="20"/>
          <w:szCs w:val="20"/>
        </w:rPr>
        <w:t>records</w:t>
      </w:r>
      <w:proofErr w:type="spellEnd"/>
      <w:r w:rsidRPr="004A5700">
        <w:rPr>
          <w:rFonts w:ascii="Consolas" w:hAnsi="Consolas"/>
          <w:sz w:val="20"/>
          <w:szCs w:val="20"/>
        </w:rPr>
        <w:t>(</w:t>
      </w:r>
      <w:proofErr w:type="gramEnd"/>
      <w:r w:rsidRPr="004A5700">
        <w:rPr>
          <w:rFonts w:ascii="Consolas" w:hAnsi="Consolas"/>
          <w:sz w:val="20"/>
          <w:szCs w:val="20"/>
        </w:rPr>
        <w:t>self, conditions):</w:t>
      </w:r>
    </w:p>
    <w:p w14:paraId="5CDF81DE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3        def </w:t>
      </w:r>
      <w:proofErr w:type="spellStart"/>
      <w:r w:rsidRPr="004A5700">
        <w:rPr>
          <w:rFonts w:ascii="Consolas" w:hAnsi="Consolas"/>
          <w:sz w:val="20"/>
          <w:szCs w:val="20"/>
        </w:rPr>
        <w:t>record_matches</w:t>
      </w:r>
      <w:proofErr w:type="spellEnd"/>
      <w:r w:rsidRPr="004A5700">
        <w:rPr>
          <w:rFonts w:ascii="Consolas" w:hAnsi="Consolas"/>
          <w:sz w:val="20"/>
          <w:szCs w:val="20"/>
        </w:rPr>
        <w:t>(record):</w:t>
      </w:r>
    </w:p>
    <w:p w14:paraId="0585F8B8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4            for </w:t>
      </w:r>
      <w:proofErr w:type="spellStart"/>
      <w:r w:rsidRPr="004A5700">
        <w:rPr>
          <w:rFonts w:ascii="Consolas" w:hAnsi="Consolas"/>
          <w:sz w:val="20"/>
          <w:szCs w:val="20"/>
        </w:rPr>
        <w:t>cond</w:t>
      </w:r>
      <w:proofErr w:type="spellEnd"/>
      <w:r w:rsidRPr="004A5700">
        <w:rPr>
          <w:rFonts w:ascii="Consolas" w:hAnsi="Consolas"/>
          <w:sz w:val="20"/>
          <w:szCs w:val="20"/>
        </w:rPr>
        <w:t xml:space="preserve"> in conditions:</w:t>
      </w:r>
    </w:p>
    <w:p w14:paraId="7FA360DD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5                field = </w:t>
      </w:r>
      <w:proofErr w:type="spellStart"/>
      <w:r w:rsidRPr="004A5700">
        <w:rPr>
          <w:rFonts w:ascii="Consolas" w:hAnsi="Consolas"/>
          <w:sz w:val="20"/>
          <w:szCs w:val="20"/>
        </w:rPr>
        <w:t>cond</w:t>
      </w:r>
      <w:proofErr w:type="spellEnd"/>
      <w:r w:rsidRPr="004A5700">
        <w:rPr>
          <w:rFonts w:ascii="Consolas" w:hAnsi="Consolas"/>
          <w:sz w:val="20"/>
          <w:szCs w:val="20"/>
        </w:rPr>
        <w:t>['field']</w:t>
      </w:r>
    </w:p>
    <w:p w14:paraId="39C7FD11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6                </w:t>
      </w:r>
      <w:proofErr w:type="gramStart"/>
      <w:r w:rsidRPr="004A5700">
        <w:rPr>
          <w:rFonts w:ascii="Consolas" w:hAnsi="Consolas"/>
          <w:sz w:val="20"/>
          <w:szCs w:val="20"/>
        </w:rPr>
        <w:t>operator</w:t>
      </w:r>
      <w:proofErr w:type="gramEnd"/>
      <w:r w:rsidRPr="004A5700">
        <w:rPr>
          <w:rFonts w:ascii="Consolas" w:hAnsi="Consolas"/>
          <w:sz w:val="20"/>
          <w:szCs w:val="20"/>
        </w:rPr>
        <w:t xml:space="preserve"> = </w:t>
      </w:r>
      <w:proofErr w:type="spellStart"/>
      <w:r w:rsidRPr="004A5700">
        <w:rPr>
          <w:rFonts w:ascii="Consolas" w:hAnsi="Consolas"/>
          <w:sz w:val="20"/>
          <w:szCs w:val="20"/>
        </w:rPr>
        <w:t>cond</w:t>
      </w:r>
      <w:proofErr w:type="spellEnd"/>
      <w:r w:rsidRPr="004A5700">
        <w:rPr>
          <w:rFonts w:ascii="Consolas" w:hAnsi="Consolas"/>
          <w:sz w:val="20"/>
          <w:szCs w:val="20"/>
        </w:rPr>
        <w:t>['operator']</w:t>
      </w:r>
    </w:p>
    <w:p w14:paraId="4844358A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7                </w:t>
      </w:r>
      <w:proofErr w:type="gramStart"/>
      <w:r w:rsidRPr="004A5700">
        <w:rPr>
          <w:rFonts w:ascii="Consolas" w:hAnsi="Consolas"/>
          <w:sz w:val="20"/>
          <w:szCs w:val="20"/>
        </w:rPr>
        <w:t>value</w:t>
      </w:r>
      <w:proofErr w:type="gramEnd"/>
      <w:r w:rsidRPr="004A5700">
        <w:rPr>
          <w:rFonts w:ascii="Consolas" w:hAnsi="Consolas"/>
          <w:sz w:val="20"/>
          <w:szCs w:val="20"/>
        </w:rPr>
        <w:t xml:space="preserve"> = </w:t>
      </w:r>
      <w:proofErr w:type="spellStart"/>
      <w:r w:rsidRPr="004A5700">
        <w:rPr>
          <w:rFonts w:ascii="Consolas" w:hAnsi="Consolas"/>
          <w:sz w:val="20"/>
          <w:szCs w:val="20"/>
        </w:rPr>
        <w:t>cond</w:t>
      </w:r>
      <w:proofErr w:type="spellEnd"/>
      <w:r w:rsidRPr="004A5700">
        <w:rPr>
          <w:rFonts w:ascii="Consolas" w:hAnsi="Consolas"/>
          <w:sz w:val="20"/>
          <w:szCs w:val="20"/>
        </w:rPr>
        <w:t>['value']</w:t>
      </w:r>
    </w:p>
    <w:p w14:paraId="7BC6CA18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>8                try:</w:t>
      </w:r>
    </w:p>
    <w:p w14:paraId="1443E831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9                    </w:t>
      </w:r>
      <w:proofErr w:type="spellStart"/>
      <w:r w:rsidRPr="004A5700">
        <w:rPr>
          <w:rFonts w:ascii="Consolas" w:hAnsi="Consolas"/>
          <w:sz w:val="20"/>
          <w:szCs w:val="20"/>
        </w:rPr>
        <w:t>record_value</w:t>
      </w:r>
      <w:proofErr w:type="spellEnd"/>
      <w:r w:rsidRPr="004A5700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A5700">
        <w:rPr>
          <w:rFonts w:ascii="Consolas" w:hAnsi="Consolas"/>
          <w:sz w:val="20"/>
          <w:szCs w:val="20"/>
        </w:rPr>
        <w:t>getattr</w:t>
      </w:r>
      <w:proofErr w:type="spellEnd"/>
      <w:r w:rsidRPr="004A5700">
        <w:rPr>
          <w:rFonts w:ascii="Consolas" w:hAnsi="Consolas"/>
          <w:sz w:val="20"/>
          <w:szCs w:val="20"/>
        </w:rPr>
        <w:t>(</w:t>
      </w:r>
      <w:proofErr w:type="gramEnd"/>
      <w:r w:rsidRPr="004A5700">
        <w:rPr>
          <w:rFonts w:ascii="Consolas" w:hAnsi="Consolas"/>
          <w:sz w:val="20"/>
          <w:szCs w:val="20"/>
        </w:rPr>
        <w:t>record, field)</w:t>
      </w:r>
    </w:p>
    <w:p w14:paraId="0C2F61D1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10                   </w:t>
      </w:r>
      <w:proofErr w:type="spellStart"/>
      <w:r w:rsidRPr="004A5700">
        <w:rPr>
          <w:rFonts w:ascii="Consolas" w:hAnsi="Consolas"/>
          <w:sz w:val="20"/>
          <w:szCs w:val="20"/>
        </w:rPr>
        <w:t>record_value</w:t>
      </w:r>
      <w:proofErr w:type="spellEnd"/>
      <w:r w:rsidRPr="004A5700">
        <w:rPr>
          <w:rFonts w:ascii="Consolas" w:hAnsi="Consolas"/>
          <w:sz w:val="20"/>
          <w:szCs w:val="20"/>
        </w:rPr>
        <w:t xml:space="preserve"> = float(</w:t>
      </w:r>
      <w:proofErr w:type="spellStart"/>
      <w:r w:rsidRPr="004A5700">
        <w:rPr>
          <w:rFonts w:ascii="Consolas" w:hAnsi="Consolas"/>
          <w:sz w:val="20"/>
          <w:szCs w:val="20"/>
        </w:rPr>
        <w:t>record_value</w:t>
      </w:r>
      <w:proofErr w:type="spellEnd"/>
      <w:r w:rsidRPr="004A5700">
        <w:rPr>
          <w:rFonts w:ascii="Consolas" w:hAnsi="Consolas"/>
          <w:sz w:val="20"/>
          <w:szCs w:val="20"/>
        </w:rPr>
        <w:t>)</w:t>
      </w:r>
    </w:p>
    <w:p w14:paraId="10C84361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11                   </w:t>
      </w:r>
      <w:proofErr w:type="gramStart"/>
      <w:r w:rsidRPr="004A5700">
        <w:rPr>
          <w:rFonts w:ascii="Consolas" w:hAnsi="Consolas"/>
          <w:sz w:val="20"/>
          <w:szCs w:val="20"/>
        </w:rPr>
        <w:t>value</w:t>
      </w:r>
      <w:proofErr w:type="gramEnd"/>
      <w:r w:rsidRPr="004A5700">
        <w:rPr>
          <w:rFonts w:ascii="Consolas" w:hAnsi="Consolas"/>
          <w:sz w:val="20"/>
          <w:szCs w:val="20"/>
        </w:rPr>
        <w:t xml:space="preserve"> = float(value)</w:t>
      </w:r>
    </w:p>
    <w:p w14:paraId="6DCD9968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>12               except:</w:t>
      </w:r>
    </w:p>
    <w:p w14:paraId="03831B54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13                   </w:t>
      </w:r>
      <w:proofErr w:type="gramStart"/>
      <w:r w:rsidRPr="004A5700">
        <w:rPr>
          <w:rFonts w:ascii="Consolas" w:hAnsi="Consolas"/>
          <w:sz w:val="20"/>
          <w:szCs w:val="20"/>
        </w:rPr>
        <w:t>pass</w:t>
      </w:r>
      <w:proofErr w:type="gramEnd"/>
    </w:p>
    <w:p w14:paraId="57BC1266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14               if operator == "==" and not </w:t>
      </w:r>
      <w:proofErr w:type="spellStart"/>
      <w:r w:rsidRPr="004A5700">
        <w:rPr>
          <w:rFonts w:ascii="Consolas" w:hAnsi="Consolas"/>
          <w:sz w:val="20"/>
          <w:szCs w:val="20"/>
        </w:rPr>
        <w:t>record_value</w:t>
      </w:r>
      <w:proofErr w:type="spellEnd"/>
      <w:r w:rsidRPr="004A5700">
        <w:rPr>
          <w:rFonts w:ascii="Consolas" w:hAnsi="Consolas"/>
          <w:sz w:val="20"/>
          <w:szCs w:val="20"/>
        </w:rPr>
        <w:t xml:space="preserve"> == value:</w:t>
      </w:r>
    </w:p>
    <w:p w14:paraId="651AA553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>15                   return False</w:t>
      </w:r>
    </w:p>
    <w:p w14:paraId="4A454BED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16               </w:t>
      </w:r>
      <w:proofErr w:type="spellStart"/>
      <w:r w:rsidRPr="004A5700">
        <w:rPr>
          <w:rFonts w:ascii="Consolas" w:hAnsi="Consolas"/>
          <w:sz w:val="20"/>
          <w:szCs w:val="20"/>
        </w:rPr>
        <w:t>elif</w:t>
      </w:r>
      <w:proofErr w:type="spellEnd"/>
      <w:r w:rsidRPr="004A5700">
        <w:rPr>
          <w:rFonts w:ascii="Consolas" w:hAnsi="Consolas"/>
          <w:sz w:val="20"/>
          <w:szCs w:val="20"/>
        </w:rPr>
        <w:t xml:space="preserve"> operator == </w:t>
      </w:r>
      <w:proofErr w:type="gramStart"/>
      <w:r w:rsidRPr="004A5700">
        <w:rPr>
          <w:rFonts w:ascii="Consolas" w:hAnsi="Consolas"/>
          <w:sz w:val="20"/>
          <w:szCs w:val="20"/>
        </w:rPr>
        <w:t>"!=</w:t>
      </w:r>
      <w:proofErr w:type="gramEnd"/>
      <w:r w:rsidRPr="004A5700">
        <w:rPr>
          <w:rFonts w:ascii="Consolas" w:hAnsi="Consolas"/>
          <w:sz w:val="20"/>
          <w:szCs w:val="20"/>
        </w:rPr>
        <w:t xml:space="preserve">" and not </w:t>
      </w:r>
      <w:proofErr w:type="spellStart"/>
      <w:r w:rsidRPr="004A5700">
        <w:rPr>
          <w:rFonts w:ascii="Consolas" w:hAnsi="Consolas"/>
          <w:sz w:val="20"/>
          <w:szCs w:val="20"/>
        </w:rPr>
        <w:t>record_</w:t>
      </w:r>
      <w:proofErr w:type="gramStart"/>
      <w:r w:rsidRPr="004A5700">
        <w:rPr>
          <w:rFonts w:ascii="Consolas" w:hAnsi="Consolas"/>
          <w:sz w:val="20"/>
          <w:szCs w:val="20"/>
        </w:rPr>
        <w:t>value</w:t>
      </w:r>
      <w:proofErr w:type="spellEnd"/>
      <w:r w:rsidRPr="004A5700">
        <w:rPr>
          <w:rFonts w:ascii="Consolas" w:hAnsi="Consolas"/>
          <w:sz w:val="20"/>
          <w:szCs w:val="20"/>
        </w:rPr>
        <w:t xml:space="preserve"> !</w:t>
      </w:r>
      <w:proofErr w:type="gramEnd"/>
      <w:r w:rsidRPr="004A5700">
        <w:rPr>
          <w:rFonts w:ascii="Consolas" w:hAnsi="Consolas"/>
          <w:sz w:val="20"/>
          <w:szCs w:val="20"/>
        </w:rPr>
        <w:t>= value:</w:t>
      </w:r>
    </w:p>
    <w:p w14:paraId="5F7E96B7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>17                   return False</w:t>
      </w:r>
    </w:p>
    <w:p w14:paraId="1668DF99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18               </w:t>
      </w:r>
      <w:proofErr w:type="spellStart"/>
      <w:r w:rsidRPr="004A5700">
        <w:rPr>
          <w:rFonts w:ascii="Consolas" w:hAnsi="Consolas"/>
          <w:sz w:val="20"/>
          <w:szCs w:val="20"/>
        </w:rPr>
        <w:t>elif</w:t>
      </w:r>
      <w:proofErr w:type="spellEnd"/>
      <w:r w:rsidRPr="004A5700">
        <w:rPr>
          <w:rFonts w:ascii="Consolas" w:hAnsi="Consolas"/>
          <w:sz w:val="20"/>
          <w:szCs w:val="20"/>
        </w:rPr>
        <w:t xml:space="preserve"> operator == "&lt;" and not </w:t>
      </w:r>
      <w:proofErr w:type="spellStart"/>
      <w:r w:rsidRPr="004A5700">
        <w:rPr>
          <w:rFonts w:ascii="Consolas" w:hAnsi="Consolas"/>
          <w:sz w:val="20"/>
          <w:szCs w:val="20"/>
        </w:rPr>
        <w:t>record_value</w:t>
      </w:r>
      <w:proofErr w:type="spellEnd"/>
      <w:r w:rsidRPr="004A5700">
        <w:rPr>
          <w:rFonts w:ascii="Consolas" w:hAnsi="Consolas"/>
          <w:sz w:val="20"/>
          <w:szCs w:val="20"/>
        </w:rPr>
        <w:t xml:space="preserve"> &lt; value:</w:t>
      </w:r>
    </w:p>
    <w:p w14:paraId="5056A063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>19                   return False</w:t>
      </w:r>
    </w:p>
    <w:p w14:paraId="2653CB76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20               </w:t>
      </w:r>
      <w:proofErr w:type="spellStart"/>
      <w:r w:rsidRPr="004A5700">
        <w:rPr>
          <w:rFonts w:ascii="Consolas" w:hAnsi="Consolas"/>
          <w:sz w:val="20"/>
          <w:szCs w:val="20"/>
        </w:rPr>
        <w:t>elif</w:t>
      </w:r>
      <w:proofErr w:type="spellEnd"/>
      <w:r w:rsidRPr="004A5700">
        <w:rPr>
          <w:rFonts w:ascii="Consolas" w:hAnsi="Consolas"/>
          <w:sz w:val="20"/>
          <w:szCs w:val="20"/>
        </w:rPr>
        <w:t xml:space="preserve"> operator == "&gt;" and not </w:t>
      </w:r>
      <w:proofErr w:type="spellStart"/>
      <w:r w:rsidRPr="004A5700">
        <w:rPr>
          <w:rFonts w:ascii="Consolas" w:hAnsi="Consolas"/>
          <w:sz w:val="20"/>
          <w:szCs w:val="20"/>
        </w:rPr>
        <w:t>record_value</w:t>
      </w:r>
      <w:proofErr w:type="spellEnd"/>
      <w:r w:rsidRPr="004A5700">
        <w:rPr>
          <w:rFonts w:ascii="Consolas" w:hAnsi="Consolas"/>
          <w:sz w:val="20"/>
          <w:szCs w:val="20"/>
        </w:rPr>
        <w:t xml:space="preserve"> &gt; value:</w:t>
      </w:r>
    </w:p>
    <w:p w14:paraId="77B12B01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>21                   return False</w:t>
      </w:r>
    </w:p>
    <w:p w14:paraId="62CBCDF5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lastRenderedPageBreak/>
        <w:t xml:space="preserve">22               </w:t>
      </w:r>
      <w:proofErr w:type="spellStart"/>
      <w:r w:rsidRPr="004A5700">
        <w:rPr>
          <w:rFonts w:ascii="Consolas" w:hAnsi="Consolas"/>
          <w:sz w:val="20"/>
          <w:szCs w:val="20"/>
        </w:rPr>
        <w:t>elif</w:t>
      </w:r>
      <w:proofErr w:type="spellEnd"/>
      <w:r w:rsidRPr="004A5700">
        <w:rPr>
          <w:rFonts w:ascii="Consolas" w:hAnsi="Consolas"/>
          <w:sz w:val="20"/>
          <w:szCs w:val="20"/>
        </w:rPr>
        <w:t xml:space="preserve"> operator == "&lt;=" and not </w:t>
      </w:r>
      <w:proofErr w:type="spellStart"/>
      <w:r w:rsidRPr="004A5700">
        <w:rPr>
          <w:rFonts w:ascii="Consolas" w:hAnsi="Consolas"/>
          <w:sz w:val="20"/>
          <w:szCs w:val="20"/>
        </w:rPr>
        <w:t>record_value</w:t>
      </w:r>
      <w:proofErr w:type="spellEnd"/>
      <w:r w:rsidRPr="004A5700">
        <w:rPr>
          <w:rFonts w:ascii="Consolas" w:hAnsi="Consolas"/>
          <w:sz w:val="20"/>
          <w:szCs w:val="20"/>
        </w:rPr>
        <w:t xml:space="preserve"> &lt;= value:</w:t>
      </w:r>
    </w:p>
    <w:p w14:paraId="3FA90EF0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>23                   return False</w:t>
      </w:r>
    </w:p>
    <w:p w14:paraId="53AEEC58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24               </w:t>
      </w:r>
      <w:proofErr w:type="spellStart"/>
      <w:r w:rsidRPr="004A5700">
        <w:rPr>
          <w:rFonts w:ascii="Consolas" w:hAnsi="Consolas"/>
          <w:sz w:val="20"/>
          <w:szCs w:val="20"/>
        </w:rPr>
        <w:t>elif</w:t>
      </w:r>
      <w:proofErr w:type="spellEnd"/>
      <w:r w:rsidRPr="004A5700">
        <w:rPr>
          <w:rFonts w:ascii="Consolas" w:hAnsi="Consolas"/>
          <w:sz w:val="20"/>
          <w:szCs w:val="20"/>
        </w:rPr>
        <w:t xml:space="preserve"> operator == "&gt;=" and not </w:t>
      </w:r>
      <w:proofErr w:type="spellStart"/>
      <w:r w:rsidRPr="004A5700">
        <w:rPr>
          <w:rFonts w:ascii="Consolas" w:hAnsi="Consolas"/>
          <w:sz w:val="20"/>
          <w:szCs w:val="20"/>
        </w:rPr>
        <w:t>record_value</w:t>
      </w:r>
      <w:proofErr w:type="spellEnd"/>
      <w:r w:rsidRPr="004A5700">
        <w:rPr>
          <w:rFonts w:ascii="Consolas" w:hAnsi="Consolas"/>
          <w:sz w:val="20"/>
          <w:szCs w:val="20"/>
        </w:rPr>
        <w:t xml:space="preserve"> &gt;= value:</w:t>
      </w:r>
    </w:p>
    <w:p w14:paraId="78ADE008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>25                   return False</w:t>
      </w:r>
    </w:p>
    <w:p w14:paraId="41787A9B" w14:textId="77777777" w:rsidR="00FD6A7B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>26           return True</w:t>
      </w:r>
    </w:p>
    <w:p w14:paraId="055AB29C" w14:textId="46047522" w:rsidR="00FA5BF7" w:rsidRPr="004A5700" w:rsidRDefault="00FD6A7B" w:rsidP="00FD6A7B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27       return </w:t>
      </w:r>
      <w:proofErr w:type="gramStart"/>
      <w:r w:rsidRPr="004A5700">
        <w:rPr>
          <w:rFonts w:ascii="Consolas" w:hAnsi="Consolas"/>
          <w:sz w:val="20"/>
          <w:szCs w:val="20"/>
        </w:rPr>
        <w:t>list(filter(</w:t>
      </w:r>
      <w:proofErr w:type="spellStart"/>
      <w:proofErr w:type="gramEnd"/>
      <w:r w:rsidRPr="004A5700">
        <w:rPr>
          <w:rFonts w:ascii="Consolas" w:hAnsi="Consolas"/>
          <w:sz w:val="20"/>
          <w:szCs w:val="20"/>
        </w:rPr>
        <w:t>record_matches</w:t>
      </w:r>
      <w:proofErr w:type="spellEnd"/>
      <w:r w:rsidRPr="004A5700">
        <w:rPr>
          <w:rFonts w:ascii="Consolas" w:hAnsi="Consolas"/>
          <w:sz w:val="20"/>
          <w:szCs w:val="20"/>
        </w:rPr>
        <w:t xml:space="preserve">, </w:t>
      </w:r>
      <w:proofErr w:type="spellStart"/>
      <w:proofErr w:type="gramStart"/>
      <w:r w:rsidRPr="004A5700">
        <w:rPr>
          <w:rFonts w:ascii="Consolas" w:hAnsi="Consolas"/>
          <w:sz w:val="20"/>
          <w:szCs w:val="20"/>
        </w:rPr>
        <w:t>self.records</w:t>
      </w:r>
      <w:proofErr w:type="spellEnd"/>
      <w:proofErr w:type="gramEnd"/>
      <w:r w:rsidRPr="004A5700">
        <w:rPr>
          <w:rFonts w:ascii="Consolas" w:hAnsi="Consolas"/>
          <w:sz w:val="20"/>
          <w:szCs w:val="20"/>
        </w:rPr>
        <w:t>))</w:t>
      </w:r>
    </w:p>
    <w:p w14:paraId="2A0F88D8" w14:textId="77777777" w:rsidR="00FD6A7B" w:rsidRPr="00FD6A7B" w:rsidRDefault="00FD6A7B" w:rsidP="00FD6A7B">
      <w:pPr>
        <w:rPr>
          <w:rFonts w:ascii="Aptos" w:hAnsi="Aptos"/>
        </w:rPr>
      </w:pPr>
    </w:p>
    <w:p w14:paraId="4E496D6D" w14:textId="77777777" w:rsidR="00FD6A7B" w:rsidRPr="00FD6A7B" w:rsidRDefault="00FD6A7B" w:rsidP="00FD6A7B">
      <w:pPr>
        <w:numPr>
          <w:ilvl w:val="0"/>
          <w:numId w:val="11"/>
        </w:numPr>
        <w:rPr>
          <w:rFonts w:ascii="Aptos" w:hAnsi="Aptos"/>
          <w:lang w:val="en-CA"/>
        </w:rPr>
      </w:pPr>
      <w:r w:rsidRPr="00FD6A7B">
        <w:rPr>
          <w:rFonts w:ascii="Aptos" w:hAnsi="Aptos"/>
          <w:b/>
          <w:bCs/>
          <w:lang w:val="en-CA"/>
        </w:rPr>
        <w:t>Line 2–3:</w:t>
      </w:r>
      <w:r w:rsidRPr="00FD6A7B">
        <w:rPr>
          <w:rFonts w:ascii="Aptos" w:hAnsi="Aptos"/>
          <w:lang w:val="en-CA"/>
        </w:rPr>
        <w:t xml:space="preserve"> Defines a nested function to evaluate if each record matches all conditions (functional programming).</w:t>
      </w:r>
    </w:p>
    <w:p w14:paraId="71F7BBD9" w14:textId="77777777" w:rsidR="00FD6A7B" w:rsidRPr="00FD6A7B" w:rsidRDefault="00FD6A7B" w:rsidP="00FD6A7B">
      <w:pPr>
        <w:numPr>
          <w:ilvl w:val="0"/>
          <w:numId w:val="11"/>
        </w:numPr>
        <w:rPr>
          <w:rFonts w:ascii="Aptos" w:hAnsi="Aptos"/>
          <w:lang w:val="en-CA"/>
        </w:rPr>
      </w:pPr>
      <w:r w:rsidRPr="00FD6A7B">
        <w:rPr>
          <w:rFonts w:ascii="Aptos" w:hAnsi="Aptos"/>
          <w:b/>
          <w:bCs/>
          <w:lang w:val="en-CA"/>
        </w:rPr>
        <w:t>Line 9:</w:t>
      </w:r>
      <w:r w:rsidRPr="00FD6A7B">
        <w:rPr>
          <w:rFonts w:ascii="Aptos" w:hAnsi="Aptos"/>
          <w:lang w:val="en-CA"/>
        </w:rPr>
        <w:t xml:space="preserve"> Uses </w:t>
      </w:r>
      <w:proofErr w:type="spellStart"/>
      <w:proofErr w:type="gramStart"/>
      <w:r w:rsidRPr="00FD6A7B">
        <w:rPr>
          <w:rFonts w:ascii="Aptos" w:hAnsi="Aptos"/>
          <w:lang w:val="en-CA"/>
        </w:rPr>
        <w:t>getattr</w:t>
      </w:r>
      <w:proofErr w:type="spellEnd"/>
      <w:r w:rsidRPr="00FD6A7B">
        <w:rPr>
          <w:rFonts w:ascii="Aptos" w:hAnsi="Aptos"/>
          <w:lang w:val="en-CA"/>
        </w:rPr>
        <w:t>(</w:t>
      </w:r>
      <w:proofErr w:type="gramEnd"/>
      <w:r w:rsidRPr="00FD6A7B">
        <w:rPr>
          <w:rFonts w:ascii="Aptos" w:hAnsi="Aptos"/>
          <w:lang w:val="en-CA"/>
        </w:rPr>
        <w:t>) to dynamically access fields — demonstrating dynamic attribute handling.</w:t>
      </w:r>
    </w:p>
    <w:p w14:paraId="47EE5816" w14:textId="77777777" w:rsidR="00FD6A7B" w:rsidRPr="00FD6A7B" w:rsidRDefault="00FD6A7B" w:rsidP="00FD6A7B">
      <w:pPr>
        <w:numPr>
          <w:ilvl w:val="0"/>
          <w:numId w:val="11"/>
        </w:numPr>
        <w:rPr>
          <w:rFonts w:ascii="Aptos" w:hAnsi="Aptos"/>
          <w:lang w:val="en-CA"/>
        </w:rPr>
      </w:pPr>
      <w:r w:rsidRPr="00FD6A7B">
        <w:rPr>
          <w:rFonts w:ascii="Aptos" w:hAnsi="Aptos"/>
          <w:b/>
          <w:bCs/>
          <w:lang w:val="en-CA"/>
        </w:rPr>
        <w:t>Line 10–11:</w:t>
      </w:r>
      <w:r w:rsidRPr="00FD6A7B">
        <w:rPr>
          <w:rFonts w:ascii="Aptos" w:hAnsi="Aptos"/>
          <w:lang w:val="en-CA"/>
        </w:rPr>
        <w:t xml:space="preserve"> Applies </w:t>
      </w:r>
      <w:proofErr w:type="gramStart"/>
      <w:r w:rsidRPr="00FD6A7B">
        <w:rPr>
          <w:rFonts w:ascii="Aptos" w:hAnsi="Aptos"/>
          <w:lang w:val="en-CA"/>
        </w:rPr>
        <w:t>float(</w:t>
      </w:r>
      <w:proofErr w:type="gramEnd"/>
      <w:r w:rsidRPr="00FD6A7B">
        <w:rPr>
          <w:rFonts w:ascii="Aptos" w:hAnsi="Aptos"/>
          <w:lang w:val="en-CA"/>
        </w:rPr>
        <w:t>) casting for numeric comparisons — shows exception-safe type conversion.</w:t>
      </w:r>
    </w:p>
    <w:p w14:paraId="1DB61F55" w14:textId="77777777" w:rsidR="00FD6A7B" w:rsidRPr="00FD6A7B" w:rsidRDefault="00FD6A7B" w:rsidP="00FD6A7B">
      <w:pPr>
        <w:numPr>
          <w:ilvl w:val="0"/>
          <w:numId w:val="11"/>
        </w:numPr>
        <w:rPr>
          <w:rFonts w:ascii="Aptos" w:hAnsi="Aptos"/>
          <w:lang w:val="en-CA"/>
        </w:rPr>
      </w:pPr>
      <w:r w:rsidRPr="00FD6A7B">
        <w:rPr>
          <w:rFonts w:ascii="Aptos" w:hAnsi="Aptos"/>
          <w:b/>
          <w:bCs/>
          <w:lang w:val="en-CA"/>
        </w:rPr>
        <w:t>Lines 14–25:</w:t>
      </w:r>
      <w:r w:rsidRPr="00FD6A7B">
        <w:rPr>
          <w:rFonts w:ascii="Aptos" w:hAnsi="Aptos"/>
          <w:lang w:val="en-CA"/>
        </w:rPr>
        <w:t xml:space="preserve"> Implements all major comparison operators (==</w:t>
      </w:r>
      <w:proofErr w:type="gramStart"/>
      <w:r w:rsidRPr="00FD6A7B">
        <w:rPr>
          <w:rFonts w:ascii="Aptos" w:hAnsi="Aptos"/>
          <w:lang w:val="en-CA"/>
        </w:rPr>
        <w:t>, !</w:t>
      </w:r>
      <w:proofErr w:type="gramEnd"/>
      <w:r w:rsidRPr="00FD6A7B">
        <w:rPr>
          <w:rFonts w:ascii="Aptos" w:hAnsi="Aptos"/>
          <w:lang w:val="en-CA"/>
        </w:rPr>
        <w:t>=, &lt;, &gt;, &lt;=, &gt;=) — demonstrates conditional logic.</w:t>
      </w:r>
    </w:p>
    <w:p w14:paraId="6EDCC376" w14:textId="77777777" w:rsidR="00FD6A7B" w:rsidRPr="00FD6A7B" w:rsidRDefault="00FD6A7B" w:rsidP="00FD6A7B">
      <w:pPr>
        <w:numPr>
          <w:ilvl w:val="0"/>
          <w:numId w:val="11"/>
        </w:numPr>
        <w:rPr>
          <w:rFonts w:ascii="Aptos" w:hAnsi="Aptos"/>
          <w:lang w:val="en-CA"/>
        </w:rPr>
      </w:pPr>
      <w:r w:rsidRPr="00FD6A7B">
        <w:rPr>
          <w:rFonts w:ascii="Aptos" w:hAnsi="Aptos"/>
          <w:b/>
          <w:bCs/>
          <w:lang w:val="en-CA"/>
        </w:rPr>
        <w:t>Line 27:</w:t>
      </w:r>
      <w:r w:rsidRPr="00FD6A7B">
        <w:rPr>
          <w:rFonts w:ascii="Aptos" w:hAnsi="Aptos"/>
          <w:lang w:val="en-CA"/>
        </w:rPr>
        <w:t xml:space="preserve"> Uses </w:t>
      </w:r>
      <w:proofErr w:type="gramStart"/>
      <w:r w:rsidRPr="00FD6A7B">
        <w:rPr>
          <w:rFonts w:ascii="Aptos" w:hAnsi="Aptos"/>
          <w:lang w:val="en-CA"/>
        </w:rPr>
        <w:t>filter(</w:t>
      </w:r>
      <w:proofErr w:type="gramEnd"/>
      <w:r w:rsidRPr="00FD6A7B">
        <w:rPr>
          <w:rFonts w:ascii="Aptos" w:hAnsi="Aptos"/>
          <w:lang w:val="en-CA"/>
        </w:rPr>
        <w:t>) with a custom predicate — example of functional filtering in Python.</w:t>
      </w:r>
    </w:p>
    <w:p w14:paraId="246D3F86" w14:textId="77777777" w:rsidR="00FD6A7B" w:rsidRDefault="00FD6A7B" w:rsidP="00FD6A7B">
      <w:pPr>
        <w:rPr>
          <w:rFonts w:ascii="Consolas" w:hAnsi="Consolas"/>
        </w:rPr>
      </w:pPr>
    </w:p>
    <w:p w14:paraId="318BA121" w14:textId="34CF3298" w:rsidR="00235016" w:rsidRPr="00FA5BF7" w:rsidRDefault="00235016" w:rsidP="00FA5BF7">
      <w:pPr>
        <w:rPr>
          <w:rFonts w:ascii="Aptos" w:hAnsi="Aptos"/>
        </w:rPr>
      </w:pPr>
    </w:p>
    <w:p w14:paraId="54B13A84" w14:textId="77777777" w:rsidR="00235016" w:rsidRPr="00FA5BF7" w:rsidRDefault="00000000">
      <w:pPr>
        <w:pStyle w:val="Heading1"/>
        <w:rPr>
          <w:rFonts w:ascii="Aptos" w:hAnsi="Aptos"/>
        </w:rPr>
      </w:pPr>
      <w:r w:rsidRPr="00FA5BF7">
        <w:rPr>
          <w:rFonts w:ascii="Aptos" w:hAnsi="Aptos"/>
        </w:rPr>
        <w:t>Program Changes</w:t>
      </w:r>
    </w:p>
    <w:p w14:paraId="2E1EB764" w14:textId="77777777" w:rsidR="00235016" w:rsidRPr="00FA5BF7" w:rsidRDefault="00000000">
      <w:pPr>
        <w:rPr>
          <w:rFonts w:ascii="Aptos" w:hAnsi="Aptos"/>
        </w:rPr>
      </w:pPr>
      <w:r w:rsidRPr="00FA5BF7">
        <w:rPr>
          <w:rFonts w:ascii="Aptos" w:hAnsi="Aptos"/>
        </w:rPr>
        <w:t>The main changes occurred in the following files:</w:t>
      </w:r>
    </w:p>
    <w:p w14:paraId="6B6E3E35" w14:textId="06A7F3F6" w:rsidR="00235016" w:rsidRPr="00FD6A7B" w:rsidRDefault="00000000" w:rsidP="00FD6A7B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FD6A7B">
        <w:rPr>
          <w:rFonts w:ascii="Aptos" w:hAnsi="Aptos"/>
        </w:rPr>
        <w:t xml:space="preserve">business/manager.py – added </w:t>
      </w:r>
      <w:r w:rsidR="00FD6A7B" w:rsidRPr="00FD6A7B">
        <w:rPr>
          <w:rFonts w:ascii="Aptos" w:hAnsi="Aptos"/>
        </w:rPr>
        <w:t>‘</w:t>
      </w:r>
      <w:proofErr w:type="spellStart"/>
      <w:r w:rsidRPr="00FD6A7B">
        <w:rPr>
          <w:rFonts w:ascii="Aptos" w:hAnsi="Aptos"/>
        </w:rPr>
        <w:t>search_</w:t>
      </w:r>
      <w:proofErr w:type="gramStart"/>
      <w:r w:rsidRPr="00FD6A7B">
        <w:rPr>
          <w:rFonts w:ascii="Aptos" w:hAnsi="Aptos"/>
        </w:rPr>
        <w:t>records</w:t>
      </w:r>
      <w:proofErr w:type="spellEnd"/>
      <w:r w:rsidRPr="00FD6A7B">
        <w:rPr>
          <w:rFonts w:ascii="Aptos" w:hAnsi="Aptos"/>
        </w:rPr>
        <w:t>(</w:t>
      </w:r>
      <w:proofErr w:type="gramEnd"/>
      <w:r w:rsidRPr="00FD6A7B">
        <w:rPr>
          <w:rFonts w:ascii="Aptos" w:hAnsi="Aptos"/>
        </w:rPr>
        <w:t>)</w:t>
      </w:r>
      <w:r w:rsidR="00FD6A7B" w:rsidRPr="00FD6A7B">
        <w:rPr>
          <w:rFonts w:ascii="Aptos" w:hAnsi="Aptos"/>
        </w:rPr>
        <w:t>’</w:t>
      </w:r>
      <w:r w:rsidRPr="00FD6A7B">
        <w:rPr>
          <w:rFonts w:ascii="Aptos" w:hAnsi="Aptos"/>
        </w:rPr>
        <w:t xml:space="preserve"> method</w:t>
      </w:r>
      <w:r w:rsidRPr="00FD6A7B">
        <w:rPr>
          <w:rFonts w:ascii="Aptos" w:hAnsi="Aptos"/>
        </w:rPr>
        <w:br/>
        <w:t>2. presentation/main.py – added menu option '8' for searching records by multiple fields</w:t>
      </w:r>
      <w:r w:rsidRPr="00FD6A7B">
        <w:rPr>
          <w:rFonts w:ascii="Aptos" w:hAnsi="Aptos"/>
        </w:rPr>
        <w:br/>
        <w:t xml:space="preserve">3. </w:t>
      </w:r>
      <w:proofErr w:type="gramStart"/>
      <w:r w:rsidRPr="00FD6A7B">
        <w:rPr>
          <w:rFonts w:ascii="Aptos" w:hAnsi="Aptos"/>
        </w:rPr>
        <w:t xml:space="preserve">Updated </w:t>
      </w:r>
      <w:r w:rsidR="00FD6A7B" w:rsidRPr="00FD6A7B">
        <w:rPr>
          <w:rFonts w:ascii="Aptos" w:hAnsi="Aptos"/>
        </w:rPr>
        <w:t xml:space="preserve"> ‘</w:t>
      </w:r>
      <w:proofErr w:type="spellStart"/>
      <w:proofErr w:type="gramEnd"/>
      <w:r w:rsidRPr="00FD6A7B">
        <w:rPr>
          <w:rFonts w:ascii="Aptos" w:hAnsi="Aptos"/>
        </w:rPr>
        <w:t>display_</w:t>
      </w:r>
      <w:proofErr w:type="gramStart"/>
      <w:r w:rsidRPr="00FD6A7B">
        <w:rPr>
          <w:rFonts w:ascii="Aptos" w:hAnsi="Aptos"/>
        </w:rPr>
        <w:t>menu</w:t>
      </w:r>
      <w:proofErr w:type="spellEnd"/>
      <w:r w:rsidRPr="00FD6A7B">
        <w:rPr>
          <w:rFonts w:ascii="Aptos" w:hAnsi="Aptos"/>
        </w:rPr>
        <w:t>(</w:t>
      </w:r>
      <w:proofErr w:type="gramEnd"/>
      <w:r w:rsidRPr="00FD6A7B">
        <w:rPr>
          <w:rFonts w:ascii="Aptos" w:hAnsi="Aptos"/>
        </w:rPr>
        <w:t>)</w:t>
      </w:r>
      <w:r w:rsidR="00FD6A7B" w:rsidRPr="00FD6A7B">
        <w:rPr>
          <w:rFonts w:ascii="Aptos" w:hAnsi="Aptos"/>
        </w:rPr>
        <w:t>’</w:t>
      </w:r>
      <w:r w:rsidRPr="00FD6A7B">
        <w:rPr>
          <w:rFonts w:ascii="Aptos" w:hAnsi="Aptos"/>
        </w:rPr>
        <w:t xml:space="preserve"> function to include the new option</w:t>
      </w:r>
    </w:p>
    <w:p w14:paraId="7E89C719" w14:textId="77777777" w:rsidR="00FD6A7B" w:rsidRPr="00FD6A7B" w:rsidRDefault="00FD6A7B" w:rsidP="00FD6A7B">
      <w:pPr>
        <w:rPr>
          <w:rFonts w:ascii="Aptos" w:hAnsi="Aptos"/>
        </w:rPr>
      </w:pPr>
    </w:p>
    <w:p w14:paraId="7F557102" w14:textId="77777777" w:rsidR="00235016" w:rsidRDefault="00000000">
      <w:pPr>
        <w:pStyle w:val="Heading1"/>
        <w:rPr>
          <w:rFonts w:ascii="Aptos" w:hAnsi="Aptos"/>
        </w:rPr>
      </w:pPr>
      <w:r w:rsidRPr="00FA5BF7">
        <w:rPr>
          <w:rFonts w:ascii="Aptos" w:hAnsi="Aptos"/>
        </w:rPr>
        <w:t>Program Demonstration via Screenshots</w:t>
      </w:r>
    </w:p>
    <w:p w14:paraId="5ED0674B" w14:textId="77777777" w:rsidR="00FD6A7B" w:rsidRDefault="00FD6A7B" w:rsidP="00FD6A7B"/>
    <w:p w14:paraId="2F9DF85E" w14:textId="77777777" w:rsidR="00FD6A7B" w:rsidRPr="00FD6A7B" w:rsidRDefault="00FD6A7B" w:rsidP="00FD6A7B"/>
    <w:p w14:paraId="0BDD6060" w14:textId="77777777" w:rsidR="00235016" w:rsidRDefault="00000000">
      <w:pPr>
        <w:rPr>
          <w:rFonts w:ascii="Aptos" w:hAnsi="Aptos"/>
        </w:rPr>
      </w:pPr>
      <w:r w:rsidRPr="00FA5BF7">
        <w:rPr>
          <w:rFonts w:ascii="Aptos" w:hAnsi="Aptos"/>
        </w:rPr>
        <w:t xml:space="preserve">Below is a simulated example. </w:t>
      </w:r>
      <w:proofErr w:type="gramStart"/>
      <w:r w:rsidRPr="00FA5BF7">
        <w:rPr>
          <w:rFonts w:ascii="Aptos" w:hAnsi="Aptos"/>
        </w:rPr>
        <w:t>Replace</w:t>
      </w:r>
      <w:proofErr w:type="gramEnd"/>
      <w:r w:rsidRPr="00FA5BF7">
        <w:rPr>
          <w:rFonts w:ascii="Aptos" w:hAnsi="Aptos"/>
        </w:rPr>
        <w:t xml:space="preserve"> with your own screenshots:</w:t>
      </w:r>
    </w:p>
    <w:p w14:paraId="7B2DB0D7" w14:textId="3DE8A8DA" w:rsidR="00FD6A7B" w:rsidRPr="00FA5BF7" w:rsidRDefault="00FD6A7B">
      <w:pPr>
        <w:rPr>
          <w:rFonts w:ascii="Aptos" w:hAnsi="Aptos"/>
        </w:rPr>
      </w:pPr>
      <w:r w:rsidRPr="00FD6A7B">
        <w:rPr>
          <w:rFonts w:ascii="Aptos" w:hAnsi="Aptos"/>
        </w:rPr>
        <w:drawing>
          <wp:inline distT="0" distB="0" distL="0" distR="0" wp14:anchorId="21A27EE0" wp14:editId="1AA540EF">
            <wp:extent cx="5486400" cy="1802130"/>
            <wp:effectExtent l="0" t="0" r="0" b="7620"/>
            <wp:docPr id="1070028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282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7A98" w14:textId="74B00906" w:rsidR="00FD6A7B" w:rsidRDefault="00000000">
      <w:pPr>
        <w:rPr>
          <w:rFonts w:ascii="Aptos" w:hAnsi="Aptos"/>
        </w:rPr>
      </w:pPr>
      <w:r w:rsidRPr="00FA5BF7">
        <w:rPr>
          <w:rFonts w:ascii="Aptos" w:hAnsi="Aptos"/>
        </w:rPr>
        <w:t>[</w:t>
      </w:r>
      <w:r w:rsidRPr="00FD6A7B">
        <w:rPr>
          <w:rFonts w:ascii="Aptos" w:hAnsi="Aptos"/>
          <w:b/>
          <w:bCs/>
        </w:rPr>
        <w:t>Screenshot</w:t>
      </w:r>
      <w:proofErr w:type="gramStart"/>
      <w:r w:rsidR="00FD6A7B" w:rsidRPr="00FD6A7B">
        <w:rPr>
          <w:rFonts w:ascii="Aptos" w:hAnsi="Aptos"/>
          <w:b/>
          <w:bCs/>
        </w:rPr>
        <w:t>1</w:t>
      </w:r>
      <w:r w:rsidR="00FD6A7B">
        <w:rPr>
          <w:rFonts w:ascii="Aptos" w:hAnsi="Aptos"/>
        </w:rPr>
        <w:t xml:space="preserve"> </w:t>
      </w:r>
      <w:r w:rsidRPr="00FA5BF7">
        <w:rPr>
          <w:rFonts w:ascii="Aptos" w:hAnsi="Aptos"/>
        </w:rPr>
        <w:t>:</w:t>
      </w:r>
      <w:proofErr w:type="gramEnd"/>
      <w:r w:rsidRPr="00FA5BF7">
        <w:rPr>
          <w:rFonts w:ascii="Aptos" w:hAnsi="Aptos"/>
        </w:rPr>
        <w:t xml:space="preserve"> User selecting Option 8]</w:t>
      </w:r>
    </w:p>
    <w:p w14:paraId="4A4B993B" w14:textId="77777777" w:rsidR="00FD6A7B" w:rsidRDefault="00FD6A7B">
      <w:pPr>
        <w:rPr>
          <w:rFonts w:ascii="Aptos" w:hAnsi="Aptos"/>
        </w:rPr>
      </w:pPr>
      <w:r w:rsidRPr="00FD6A7B">
        <w:rPr>
          <w:rFonts w:ascii="Aptos" w:hAnsi="Aptos"/>
        </w:rPr>
        <w:drawing>
          <wp:inline distT="0" distB="0" distL="0" distR="0" wp14:anchorId="528341D5" wp14:editId="5025DE8E">
            <wp:extent cx="4000847" cy="4359018"/>
            <wp:effectExtent l="0" t="0" r="0" b="3810"/>
            <wp:docPr id="2325478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4782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5135" w14:textId="190B9AD8" w:rsidR="00235016" w:rsidRDefault="00000000">
      <w:pPr>
        <w:rPr>
          <w:rFonts w:ascii="Aptos" w:hAnsi="Aptos"/>
        </w:rPr>
      </w:pPr>
      <w:r w:rsidRPr="00FA5BF7">
        <w:rPr>
          <w:rFonts w:ascii="Aptos" w:hAnsi="Aptos"/>
        </w:rPr>
        <w:t>[</w:t>
      </w:r>
      <w:r w:rsidRPr="00FD6A7B">
        <w:rPr>
          <w:rFonts w:ascii="Aptos" w:hAnsi="Aptos"/>
          <w:b/>
          <w:bCs/>
        </w:rPr>
        <w:t>Screenshot</w:t>
      </w:r>
      <w:r w:rsidR="00FD6A7B" w:rsidRPr="00FD6A7B">
        <w:rPr>
          <w:rFonts w:ascii="Aptos" w:hAnsi="Aptos"/>
          <w:b/>
          <w:bCs/>
        </w:rPr>
        <w:t>2</w:t>
      </w:r>
      <w:r w:rsidRPr="00FA5BF7">
        <w:rPr>
          <w:rFonts w:ascii="Aptos" w:hAnsi="Aptos"/>
        </w:rPr>
        <w:t>: Entering field names and values]</w:t>
      </w:r>
    </w:p>
    <w:p w14:paraId="774C7490" w14:textId="77777777" w:rsidR="00FD6A7B" w:rsidRDefault="00FD6A7B">
      <w:pPr>
        <w:rPr>
          <w:rFonts w:ascii="Aptos" w:hAnsi="Aptos"/>
        </w:rPr>
      </w:pPr>
    </w:p>
    <w:p w14:paraId="40BDF86D" w14:textId="525C3A26" w:rsidR="00FD6A7B" w:rsidRPr="00FA5BF7" w:rsidRDefault="00FD6A7B">
      <w:pPr>
        <w:rPr>
          <w:rFonts w:ascii="Aptos" w:hAnsi="Aptos"/>
        </w:rPr>
      </w:pPr>
      <w:r w:rsidRPr="00FD6A7B">
        <w:rPr>
          <w:rFonts w:ascii="Aptos" w:hAnsi="Aptos"/>
        </w:rPr>
        <w:lastRenderedPageBreak/>
        <w:drawing>
          <wp:inline distT="0" distB="0" distL="0" distR="0" wp14:anchorId="372FA849" wp14:editId="67CB134B">
            <wp:extent cx="5486400" cy="2781935"/>
            <wp:effectExtent l="0" t="0" r="0" b="0"/>
            <wp:docPr id="1141838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3824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4894" w14:textId="6D402271" w:rsidR="00235016" w:rsidRPr="00FA5BF7" w:rsidRDefault="00000000">
      <w:pPr>
        <w:rPr>
          <w:rFonts w:ascii="Aptos" w:hAnsi="Aptos"/>
        </w:rPr>
      </w:pPr>
      <w:r w:rsidRPr="00FA5BF7">
        <w:rPr>
          <w:rFonts w:ascii="Aptos" w:hAnsi="Aptos"/>
        </w:rPr>
        <w:t>[</w:t>
      </w:r>
      <w:r w:rsidRPr="00FD6A7B">
        <w:rPr>
          <w:rFonts w:ascii="Aptos" w:hAnsi="Aptos"/>
          <w:b/>
          <w:bCs/>
        </w:rPr>
        <w:t>Screenshot</w:t>
      </w:r>
      <w:r w:rsidR="00FD6A7B" w:rsidRPr="00FD6A7B">
        <w:rPr>
          <w:rFonts w:ascii="Aptos" w:hAnsi="Aptos"/>
          <w:b/>
          <w:bCs/>
        </w:rPr>
        <w:t>3</w:t>
      </w:r>
      <w:r w:rsidRPr="00FA5BF7">
        <w:rPr>
          <w:rFonts w:ascii="Aptos" w:hAnsi="Aptos"/>
        </w:rPr>
        <w:t>: Filtered output displayed]</w:t>
      </w:r>
    </w:p>
    <w:p w14:paraId="214E25F1" w14:textId="77777777" w:rsidR="00235016" w:rsidRPr="00FA5BF7" w:rsidRDefault="00000000">
      <w:pPr>
        <w:pStyle w:val="Heading1"/>
        <w:rPr>
          <w:rFonts w:ascii="Aptos" w:hAnsi="Aptos"/>
        </w:rPr>
      </w:pPr>
      <w:r w:rsidRPr="00FA5BF7">
        <w:rPr>
          <w:rFonts w:ascii="Aptos" w:hAnsi="Aptos"/>
        </w:rPr>
        <w:t>Source Code Commenting Example</w:t>
      </w:r>
    </w:p>
    <w:p w14:paraId="4E124FAA" w14:textId="77777777" w:rsidR="00235016" w:rsidRPr="00FA5BF7" w:rsidRDefault="00000000">
      <w:pPr>
        <w:rPr>
          <w:rFonts w:ascii="Aptos" w:hAnsi="Aptos"/>
        </w:rPr>
      </w:pPr>
      <w:r w:rsidRPr="00FA5BF7">
        <w:rPr>
          <w:rFonts w:ascii="Aptos" w:hAnsi="Aptos"/>
        </w:rPr>
        <w:t>Excerpt from manager.py demonstrating comments:</w:t>
      </w:r>
    </w:p>
    <w:p w14:paraId="3D9F78BD" w14:textId="77777777" w:rsidR="004A5700" w:rsidRPr="004A5700" w:rsidRDefault="00000000" w:rsidP="004A5700">
      <w:pPr>
        <w:rPr>
          <w:rFonts w:ascii="Aptos" w:hAnsi="Aptos"/>
        </w:rPr>
      </w:pPr>
      <w:r w:rsidRPr="00FA5BF7">
        <w:rPr>
          <w:rFonts w:ascii="Aptos" w:hAnsi="Aptos"/>
        </w:rPr>
        <w:br/>
      </w:r>
      <w:r w:rsidR="004A5700" w:rsidRPr="004A5700">
        <w:rPr>
          <w:rFonts w:ascii="Aptos" w:hAnsi="Aptos"/>
        </w:rPr>
        <w:t>### business/manager.py</w:t>
      </w:r>
    </w:p>
    <w:p w14:paraId="29E7BB5C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</w:p>
    <w:p w14:paraId="13ACFAE9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class </w:t>
      </w:r>
      <w:proofErr w:type="spellStart"/>
      <w:r w:rsidRPr="004A5700">
        <w:rPr>
          <w:rFonts w:ascii="Consolas" w:hAnsi="Consolas"/>
          <w:sz w:val="20"/>
          <w:szCs w:val="20"/>
        </w:rPr>
        <w:t>RecordManager</w:t>
      </w:r>
      <w:proofErr w:type="spellEnd"/>
      <w:r w:rsidRPr="004A5700">
        <w:rPr>
          <w:rFonts w:ascii="Consolas" w:hAnsi="Consolas"/>
          <w:sz w:val="20"/>
          <w:szCs w:val="20"/>
        </w:rPr>
        <w:t>:</w:t>
      </w:r>
    </w:p>
    <w:p w14:paraId="6E227690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def __</w:t>
      </w:r>
      <w:proofErr w:type="spellStart"/>
      <w:r w:rsidRPr="004A5700">
        <w:rPr>
          <w:rFonts w:ascii="Consolas" w:hAnsi="Consolas"/>
          <w:sz w:val="20"/>
          <w:szCs w:val="20"/>
        </w:rPr>
        <w:t>init</w:t>
      </w:r>
      <w:proofErr w:type="spellEnd"/>
      <w:r w:rsidRPr="004A5700">
        <w:rPr>
          <w:rFonts w:ascii="Consolas" w:hAnsi="Consolas"/>
          <w:sz w:val="20"/>
          <w:szCs w:val="20"/>
        </w:rPr>
        <w:t>_</w:t>
      </w:r>
      <w:proofErr w:type="gramStart"/>
      <w:r w:rsidRPr="004A5700">
        <w:rPr>
          <w:rFonts w:ascii="Consolas" w:hAnsi="Consolas"/>
          <w:sz w:val="20"/>
          <w:szCs w:val="20"/>
        </w:rPr>
        <w:t>_(</w:t>
      </w:r>
      <w:proofErr w:type="gramEnd"/>
      <w:r w:rsidRPr="004A5700">
        <w:rPr>
          <w:rFonts w:ascii="Consolas" w:hAnsi="Consolas"/>
          <w:sz w:val="20"/>
          <w:szCs w:val="20"/>
        </w:rPr>
        <w:t>self, records</w:t>
      </w:r>
      <w:proofErr w:type="gramStart"/>
      <w:r w:rsidRPr="004A5700">
        <w:rPr>
          <w:rFonts w:ascii="Consolas" w:hAnsi="Consolas"/>
          <w:sz w:val="20"/>
          <w:szCs w:val="20"/>
        </w:rPr>
        <w:t>=[</w:t>
      </w:r>
      <w:proofErr w:type="gramEnd"/>
      <w:r w:rsidRPr="004A5700">
        <w:rPr>
          <w:rFonts w:ascii="Consolas" w:hAnsi="Consolas"/>
          <w:sz w:val="20"/>
          <w:szCs w:val="20"/>
        </w:rPr>
        <w:t>]):</w:t>
      </w:r>
    </w:p>
    <w:p w14:paraId="3B2B5BD0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"""Initialize with an optional list of records."""</w:t>
      </w:r>
    </w:p>
    <w:p w14:paraId="096E0AD0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A5700">
        <w:rPr>
          <w:rFonts w:ascii="Consolas" w:hAnsi="Consolas"/>
          <w:sz w:val="20"/>
          <w:szCs w:val="20"/>
        </w:rPr>
        <w:t>self.records</w:t>
      </w:r>
      <w:proofErr w:type="spellEnd"/>
      <w:proofErr w:type="gramEnd"/>
      <w:r w:rsidRPr="004A5700">
        <w:rPr>
          <w:rFonts w:ascii="Consolas" w:hAnsi="Consolas"/>
          <w:sz w:val="20"/>
          <w:szCs w:val="20"/>
        </w:rPr>
        <w:t xml:space="preserve"> = records</w:t>
      </w:r>
    </w:p>
    <w:p w14:paraId="5DA195A4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</w:p>
    <w:p w14:paraId="1AF6AABE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def </w:t>
      </w:r>
      <w:proofErr w:type="gramStart"/>
      <w:r w:rsidRPr="004A5700">
        <w:rPr>
          <w:rFonts w:ascii="Consolas" w:hAnsi="Consolas"/>
          <w:sz w:val="20"/>
          <w:szCs w:val="20"/>
        </w:rPr>
        <w:t>add(</w:t>
      </w:r>
      <w:proofErr w:type="gramEnd"/>
      <w:r w:rsidRPr="004A5700">
        <w:rPr>
          <w:rFonts w:ascii="Consolas" w:hAnsi="Consolas"/>
          <w:sz w:val="20"/>
          <w:szCs w:val="20"/>
        </w:rPr>
        <w:t>self, record):</w:t>
      </w:r>
    </w:p>
    <w:p w14:paraId="0400FFA9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"""Add a new record to the </w:t>
      </w:r>
      <w:proofErr w:type="gramStart"/>
      <w:r w:rsidRPr="004A5700">
        <w:rPr>
          <w:rFonts w:ascii="Consolas" w:hAnsi="Consolas"/>
          <w:sz w:val="20"/>
          <w:szCs w:val="20"/>
        </w:rPr>
        <w:t>list."</w:t>
      </w:r>
      <w:proofErr w:type="gramEnd"/>
      <w:r w:rsidRPr="004A5700">
        <w:rPr>
          <w:rFonts w:ascii="Consolas" w:hAnsi="Consolas"/>
          <w:sz w:val="20"/>
          <w:szCs w:val="20"/>
        </w:rPr>
        <w:t>""</w:t>
      </w:r>
    </w:p>
    <w:p w14:paraId="355CB88F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A5700">
        <w:rPr>
          <w:rFonts w:ascii="Consolas" w:hAnsi="Consolas"/>
          <w:sz w:val="20"/>
          <w:szCs w:val="20"/>
        </w:rPr>
        <w:t>self.records</w:t>
      </w:r>
      <w:proofErr w:type="gramEnd"/>
      <w:r w:rsidRPr="004A5700">
        <w:rPr>
          <w:rFonts w:ascii="Consolas" w:hAnsi="Consolas"/>
          <w:sz w:val="20"/>
          <w:szCs w:val="20"/>
        </w:rPr>
        <w:t>.append</w:t>
      </w:r>
      <w:proofErr w:type="spellEnd"/>
      <w:r w:rsidRPr="004A5700">
        <w:rPr>
          <w:rFonts w:ascii="Consolas" w:hAnsi="Consolas"/>
          <w:sz w:val="20"/>
          <w:szCs w:val="20"/>
        </w:rPr>
        <w:t>(record)</w:t>
      </w:r>
    </w:p>
    <w:p w14:paraId="41210856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</w:p>
    <w:p w14:paraId="2B49A289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def </w:t>
      </w:r>
      <w:proofErr w:type="gramStart"/>
      <w:r w:rsidRPr="004A5700">
        <w:rPr>
          <w:rFonts w:ascii="Consolas" w:hAnsi="Consolas"/>
          <w:sz w:val="20"/>
          <w:szCs w:val="20"/>
        </w:rPr>
        <w:t>delete(</w:t>
      </w:r>
      <w:proofErr w:type="gramEnd"/>
      <w:r w:rsidRPr="004A5700">
        <w:rPr>
          <w:rFonts w:ascii="Consolas" w:hAnsi="Consolas"/>
          <w:sz w:val="20"/>
          <w:szCs w:val="20"/>
        </w:rPr>
        <w:t>self, index):</w:t>
      </w:r>
    </w:p>
    <w:p w14:paraId="42ED2CB3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"""Delete the record at the given index, if valid."""</w:t>
      </w:r>
    </w:p>
    <w:p w14:paraId="1FD89B15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lastRenderedPageBreak/>
        <w:t xml:space="preserve">        if 0 &lt;= index &lt; </w:t>
      </w:r>
      <w:proofErr w:type="spellStart"/>
      <w:r w:rsidRPr="004A5700">
        <w:rPr>
          <w:rFonts w:ascii="Consolas" w:hAnsi="Consolas"/>
          <w:sz w:val="20"/>
          <w:szCs w:val="20"/>
        </w:rPr>
        <w:t>len</w:t>
      </w:r>
      <w:proofErr w:type="spellEnd"/>
      <w:r w:rsidRPr="004A5700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4A5700">
        <w:rPr>
          <w:rFonts w:ascii="Consolas" w:hAnsi="Consolas"/>
          <w:sz w:val="20"/>
          <w:szCs w:val="20"/>
        </w:rPr>
        <w:t>self.records</w:t>
      </w:r>
      <w:proofErr w:type="spellEnd"/>
      <w:proofErr w:type="gramEnd"/>
      <w:r w:rsidRPr="004A5700">
        <w:rPr>
          <w:rFonts w:ascii="Consolas" w:hAnsi="Consolas"/>
          <w:sz w:val="20"/>
          <w:szCs w:val="20"/>
        </w:rPr>
        <w:t>):</w:t>
      </w:r>
    </w:p>
    <w:p w14:paraId="53C2361E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del </w:t>
      </w:r>
      <w:proofErr w:type="spellStart"/>
      <w:proofErr w:type="gramStart"/>
      <w:r w:rsidRPr="004A5700">
        <w:rPr>
          <w:rFonts w:ascii="Consolas" w:hAnsi="Consolas"/>
          <w:sz w:val="20"/>
          <w:szCs w:val="20"/>
        </w:rPr>
        <w:t>self.records</w:t>
      </w:r>
      <w:proofErr w:type="spellEnd"/>
      <w:proofErr w:type="gramEnd"/>
      <w:r w:rsidRPr="004A5700">
        <w:rPr>
          <w:rFonts w:ascii="Consolas" w:hAnsi="Consolas"/>
          <w:sz w:val="20"/>
          <w:szCs w:val="20"/>
        </w:rPr>
        <w:t>[index]</w:t>
      </w:r>
    </w:p>
    <w:p w14:paraId="5CA2ED4C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</w:p>
    <w:p w14:paraId="717652A0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def </w:t>
      </w:r>
      <w:proofErr w:type="gramStart"/>
      <w:r w:rsidRPr="004A5700">
        <w:rPr>
          <w:rFonts w:ascii="Consolas" w:hAnsi="Consolas"/>
          <w:sz w:val="20"/>
          <w:szCs w:val="20"/>
        </w:rPr>
        <w:t>update(</w:t>
      </w:r>
      <w:proofErr w:type="gramEnd"/>
      <w:r w:rsidRPr="004A5700">
        <w:rPr>
          <w:rFonts w:ascii="Consolas" w:hAnsi="Consolas"/>
          <w:sz w:val="20"/>
          <w:szCs w:val="20"/>
        </w:rPr>
        <w:t>self, index, record):</w:t>
      </w:r>
    </w:p>
    <w:p w14:paraId="634CB20B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"""Update the record at the given index with a new one."""</w:t>
      </w:r>
    </w:p>
    <w:p w14:paraId="10573BD2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if 0 &lt;= index &lt; </w:t>
      </w:r>
      <w:proofErr w:type="spellStart"/>
      <w:r w:rsidRPr="004A5700">
        <w:rPr>
          <w:rFonts w:ascii="Consolas" w:hAnsi="Consolas"/>
          <w:sz w:val="20"/>
          <w:szCs w:val="20"/>
        </w:rPr>
        <w:t>len</w:t>
      </w:r>
      <w:proofErr w:type="spellEnd"/>
      <w:r w:rsidRPr="004A5700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4A5700">
        <w:rPr>
          <w:rFonts w:ascii="Consolas" w:hAnsi="Consolas"/>
          <w:sz w:val="20"/>
          <w:szCs w:val="20"/>
        </w:rPr>
        <w:t>self.records</w:t>
      </w:r>
      <w:proofErr w:type="spellEnd"/>
      <w:proofErr w:type="gramEnd"/>
      <w:r w:rsidRPr="004A5700">
        <w:rPr>
          <w:rFonts w:ascii="Consolas" w:hAnsi="Consolas"/>
          <w:sz w:val="20"/>
          <w:szCs w:val="20"/>
        </w:rPr>
        <w:t>):</w:t>
      </w:r>
    </w:p>
    <w:p w14:paraId="7D9EA95F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4A5700">
        <w:rPr>
          <w:rFonts w:ascii="Consolas" w:hAnsi="Consolas"/>
          <w:sz w:val="20"/>
          <w:szCs w:val="20"/>
        </w:rPr>
        <w:t>self.records</w:t>
      </w:r>
      <w:proofErr w:type="spellEnd"/>
      <w:proofErr w:type="gramEnd"/>
      <w:r w:rsidRPr="004A5700">
        <w:rPr>
          <w:rFonts w:ascii="Consolas" w:hAnsi="Consolas"/>
          <w:sz w:val="20"/>
          <w:szCs w:val="20"/>
        </w:rPr>
        <w:t>[index] = record</w:t>
      </w:r>
    </w:p>
    <w:p w14:paraId="4AD4A9A8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</w:p>
    <w:p w14:paraId="5B7D6D84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def </w:t>
      </w:r>
      <w:proofErr w:type="spellStart"/>
      <w:r w:rsidRPr="004A5700">
        <w:rPr>
          <w:rFonts w:ascii="Consolas" w:hAnsi="Consolas"/>
          <w:sz w:val="20"/>
          <w:szCs w:val="20"/>
        </w:rPr>
        <w:t>get_all</w:t>
      </w:r>
      <w:proofErr w:type="spellEnd"/>
      <w:r w:rsidRPr="004A5700">
        <w:rPr>
          <w:rFonts w:ascii="Consolas" w:hAnsi="Consolas"/>
          <w:sz w:val="20"/>
          <w:szCs w:val="20"/>
        </w:rPr>
        <w:t>(self):</w:t>
      </w:r>
    </w:p>
    <w:p w14:paraId="75DF58D6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"""Return the list of all </w:t>
      </w:r>
      <w:proofErr w:type="gramStart"/>
      <w:r w:rsidRPr="004A5700">
        <w:rPr>
          <w:rFonts w:ascii="Consolas" w:hAnsi="Consolas"/>
          <w:sz w:val="20"/>
          <w:szCs w:val="20"/>
        </w:rPr>
        <w:t>records."</w:t>
      </w:r>
      <w:proofErr w:type="gramEnd"/>
      <w:r w:rsidRPr="004A5700">
        <w:rPr>
          <w:rFonts w:ascii="Consolas" w:hAnsi="Consolas"/>
          <w:sz w:val="20"/>
          <w:szCs w:val="20"/>
        </w:rPr>
        <w:t>""</w:t>
      </w:r>
    </w:p>
    <w:p w14:paraId="145FFB90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return </w:t>
      </w:r>
      <w:proofErr w:type="spellStart"/>
      <w:proofErr w:type="gramStart"/>
      <w:r w:rsidRPr="004A5700">
        <w:rPr>
          <w:rFonts w:ascii="Consolas" w:hAnsi="Consolas"/>
          <w:sz w:val="20"/>
          <w:szCs w:val="20"/>
        </w:rPr>
        <w:t>self.records</w:t>
      </w:r>
      <w:proofErr w:type="spellEnd"/>
      <w:proofErr w:type="gramEnd"/>
    </w:p>
    <w:p w14:paraId="4142737E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</w:p>
    <w:p w14:paraId="2D557ABF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def </w:t>
      </w:r>
      <w:proofErr w:type="gramStart"/>
      <w:r w:rsidRPr="004A5700">
        <w:rPr>
          <w:rFonts w:ascii="Consolas" w:hAnsi="Consolas"/>
          <w:sz w:val="20"/>
          <w:szCs w:val="20"/>
        </w:rPr>
        <w:t>get(</w:t>
      </w:r>
      <w:proofErr w:type="gramEnd"/>
      <w:r w:rsidRPr="004A5700">
        <w:rPr>
          <w:rFonts w:ascii="Consolas" w:hAnsi="Consolas"/>
          <w:sz w:val="20"/>
          <w:szCs w:val="20"/>
        </w:rPr>
        <w:t>self, index):</w:t>
      </w:r>
    </w:p>
    <w:p w14:paraId="4352C049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"""Get a single record by index, or None if out of </w:t>
      </w:r>
      <w:proofErr w:type="gramStart"/>
      <w:r w:rsidRPr="004A5700">
        <w:rPr>
          <w:rFonts w:ascii="Consolas" w:hAnsi="Consolas"/>
          <w:sz w:val="20"/>
          <w:szCs w:val="20"/>
        </w:rPr>
        <w:t>range."</w:t>
      </w:r>
      <w:proofErr w:type="gramEnd"/>
      <w:r w:rsidRPr="004A5700">
        <w:rPr>
          <w:rFonts w:ascii="Consolas" w:hAnsi="Consolas"/>
          <w:sz w:val="20"/>
          <w:szCs w:val="20"/>
        </w:rPr>
        <w:t>""</w:t>
      </w:r>
    </w:p>
    <w:p w14:paraId="58A7949F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return </w:t>
      </w:r>
      <w:proofErr w:type="spellStart"/>
      <w:proofErr w:type="gramStart"/>
      <w:r w:rsidRPr="004A5700">
        <w:rPr>
          <w:rFonts w:ascii="Consolas" w:hAnsi="Consolas"/>
          <w:sz w:val="20"/>
          <w:szCs w:val="20"/>
        </w:rPr>
        <w:t>self.records</w:t>
      </w:r>
      <w:proofErr w:type="spellEnd"/>
      <w:proofErr w:type="gramEnd"/>
      <w:r w:rsidRPr="004A5700">
        <w:rPr>
          <w:rFonts w:ascii="Consolas" w:hAnsi="Consolas"/>
          <w:sz w:val="20"/>
          <w:szCs w:val="20"/>
        </w:rPr>
        <w:t xml:space="preserve">[index] if 0 &lt;= index &lt; </w:t>
      </w:r>
      <w:proofErr w:type="spellStart"/>
      <w:r w:rsidRPr="004A5700">
        <w:rPr>
          <w:rFonts w:ascii="Consolas" w:hAnsi="Consolas"/>
          <w:sz w:val="20"/>
          <w:szCs w:val="20"/>
        </w:rPr>
        <w:t>len</w:t>
      </w:r>
      <w:proofErr w:type="spellEnd"/>
      <w:r w:rsidRPr="004A5700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4A5700">
        <w:rPr>
          <w:rFonts w:ascii="Consolas" w:hAnsi="Consolas"/>
          <w:sz w:val="20"/>
          <w:szCs w:val="20"/>
        </w:rPr>
        <w:t>self.records</w:t>
      </w:r>
      <w:proofErr w:type="spellEnd"/>
      <w:proofErr w:type="gramEnd"/>
      <w:r w:rsidRPr="004A5700">
        <w:rPr>
          <w:rFonts w:ascii="Consolas" w:hAnsi="Consolas"/>
          <w:sz w:val="20"/>
          <w:szCs w:val="20"/>
        </w:rPr>
        <w:t>) else None</w:t>
      </w:r>
    </w:p>
    <w:p w14:paraId="2FFD8B61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</w:p>
    <w:p w14:paraId="2CD8C621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def </w:t>
      </w:r>
      <w:proofErr w:type="gramStart"/>
      <w:r w:rsidRPr="004A5700">
        <w:rPr>
          <w:rFonts w:ascii="Consolas" w:hAnsi="Consolas"/>
          <w:sz w:val="20"/>
          <w:szCs w:val="20"/>
        </w:rPr>
        <w:t>reload(</w:t>
      </w:r>
      <w:proofErr w:type="gramEnd"/>
      <w:r w:rsidRPr="004A5700">
        <w:rPr>
          <w:rFonts w:ascii="Consolas" w:hAnsi="Consolas"/>
          <w:sz w:val="20"/>
          <w:szCs w:val="20"/>
        </w:rPr>
        <w:t>self, path, reader):</w:t>
      </w:r>
    </w:p>
    <w:p w14:paraId="1335BB2E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"""Reload records from a file using a reader function."""</w:t>
      </w:r>
    </w:p>
    <w:p w14:paraId="0F5A895D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4A5700">
        <w:rPr>
          <w:rFonts w:ascii="Consolas" w:hAnsi="Consolas"/>
          <w:sz w:val="20"/>
          <w:szCs w:val="20"/>
        </w:rPr>
        <w:t>self.records</w:t>
      </w:r>
      <w:proofErr w:type="spellEnd"/>
      <w:proofErr w:type="gramEnd"/>
      <w:r w:rsidRPr="004A5700">
        <w:rPr>
          <w:rFonts w:ascii="Consolas" w:hAnsi="Consolas"/>
          <w:sz w:val="20"/>
          <w:szCs w:val="20"/>
        </w:rPr>
        <w:t xml:space="preserve"> = reader(path)</w:t>
      </w:r>
    </w:p>
    <w:p w14:paraId="1F546A5C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</w:p>
    <w:p w14:paraId="04812065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def </w:t>
      </w:r>
      <w:proofErr w:type="spellStart"/>
      <w:r w:rsidRPr="004A5700">
        <w:rPr>
          <w:rFonts w:ascii="Consolas" w:hAnsi="Consolas"/>
          <w:sz w:val="20"/>
          <w:szCs w:val="20"/>
        </w:rPr>
        <w:t>search_</w:t>
      </w:r>
      <w:proofErr w:type="gramStart"/>
      <w:r w:rsidRPr="004A5700">
        <w:rPr>
          <w:rFonts w:ascii="Consolas" w:hAnsi="Consolas"/>
          <w:sz w:val="20"/>
          <w:szCs w:val="20"/>
        </w:rPr>
        <w:t>records</w:t>
      </w:r>
      <w:proofErr w:type="spellEnd"/>
      <w:r w:rsidRPr="004A5700">
        <w:rPr>
          <w:rFonts w:ascii="Consolas" w:hAnsi="Consolas"/>
          <w:sz w:val="20"/>
          <w:szCs w:val="20"/>
        </w:rPr>
        <w:t>(</w:t>
      </w:r>
      <w:proofErr w:type="gramEnd"/>
      <w:r w:rsidRPr="004A5700">
        <w:rPr>
          <w:rFonts w:ascii="Consolas" w:hAnsi="Consolas"/>
          <w:sz w:val="20"/>
          <w:szCs w:val="20"/>
        </w:rPr>
        <w:t>self, conditions):</w:t>
      </w:r>
    </w:p>
    <w:p w14:paraId="68C4756A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"""</w:t>
      </w:r>
    </w:p>
    <w:p w14:paraId="53D96296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Filter records based on multiple user-defined conditions.</w:t>
      </w:r>
    </w:p>
    <w:p w14:paraId="55A7F0BA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</w:p>
    <w:p w14:paraId="26CB006A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Each condition is a dictionary with:</w:t>
      </w:r>
    </w:p>
    <w:p w14:paraId="54DBAB1D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- 'field': attribute of the Record object (e.g., 'origin')</w:t>
      </w:r>
    </w:p>
    <w:p w14:paraId="0A4051C1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- 'operator': comparison operator as a string (==</w:t>
      </w:r>
      <w:proofErr w:type="gramStart"/>
      <w:r w:rsidRPr="004A5700">
        <w:rPr>
          <w:rFonts w:ascii="Consolas" w:hAnsi="Consolas"/>
          <w:sz w:val="20"/>
          <w:szCs w:val="20"/>
        </w:rPr>
        <w:t>, !</w:t>
      </w:r>
      <w:proofErr w:type="gramEnd"/>
      <w:r w:rsidRPr="004A5700">
        <w:rPr>
          <w:rFonts w:ascii="Consolas" w:hAnsi="Consolas"/>
          <w:sz w:val="20"/>
          <w:szCs w:val="20"/>
        </w:rPr>
        <w:t>=, &lt;, &gt;, &lt;=, &gt;=)</w:t>
      </w:r>
    </w:p>
    <w:p w14:paraId="608D00E6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- 'value': the value to compare against</w:t>
      </w:r>
    </w:p>
    <w:p w14:paraId="1C6862B4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lastRenderedPageBreak/>
        <w:t xml:space="preserve">        """</w:t>
      </w:r>
    </w:p>
    <w:p w14:paraId="6B9F637D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def </w:t>
      </w:r>
      <w:proofErr w:type="spellStart"/>
      <w:r w:rsidRPr="004A5700">
        <w:rPr>
          <w:rFonts w:ascii="Consolas" w:hAnsi="Consolas"/>
          <w:sz w:val="20"/>
          <w:szCs w:val="20"/>
        </w:rPr>
        <w:t>record_matches</w:t>
      </w:r>
      <w:proofErr w:type="spellEnd"/>
      <w:r w:rsidRPr="004A5700">
        <w:rPr>
          <w:rFonts w:ascii="Consolas" w:hAnsi="Consolas"/>
          <w:sz w:val="20"/>
          <w:szCs w:val="20"/>
        </w:rPr>
        <w:t>(record):</w:t>
      </w:r>
    </w:p>
    <w:p w14:paraId="5CB892EB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for </w:t>
      </w:r>
      <w:proofErr w:type="spellStart"/>
      <w:r w:rsidRPr="004A5700">
        <w:rPr>
          <w:rFonts w:ascii="Consolas" w:hAnsi="Consolas"/>
          <w:sz w:val="20"/>
          <w:szCs w:val="20"/>
        </w:rPr>
        <w:t>cond</w:t>
      </w:r>
      <w:proofErr w:type="spellEnd"/>
      <w:r w:rsidRPr="004A5700">
        <w:rPr>
          <w:rFonts w:ascii="Consolas" w:hAnsi="Consolas"/>
          <w:sz w:val="20"/>
          <w:szCs w:val="20"/>
        </w:rPr>
        <w:t xml:space="preserve"> in conditions:</w:t>
      </w:r>
    </w:p>
    <w:p w14:paraId="2FE9196A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field = </w:t>
      </w:r>
      <w:proofErr w:type="spellStart"/>
      <w:r w:rsidRPr="004A5700">
        <w:rPr>
          <w:rFonts w:ascii="Consolas" w:hAnsi="Consolas"/>
          <w:sz w:val="20"/>
          <w:szCs w:val="20"/>
        </w:rPr>
        <w:t>cond</w:t>
      </w:r>
      <w:proofErr w:type="spellEnd"/>
      <w:r w:rsidRPr="004A5700">
        <w:rPr>
          <w:rFonts w:ascii="Consolas" w:hAnsi="Consolas"/>
          <w:sz w:val="20"/>
          <w:szCs w:val="20"/>
        </w:rPr>
        <w:t>['field']</w:t>
      </w:r>
    </w:p>
    <w:p w14:paraId="1C80BB65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operator = </w:t>
      </w:r>
      <w:proofErr w:type="spellStart"/>
      <w:r w:rsidRPr="004A5700">
        <w:rPr>
          <w:rFonts w:ascii="Consolas" w:hAnsi="Consolas"/>
          <w:sz w:val="20"/>
          <w:szCs w:val="20"/>
        </w:rPr>
        <w:t>cond</w:t>
      </w:r>
      <w:proofErr w:type="spellEnd"/>
      <w:r w:rsidRPr="004A5700">
        <w:rPr>
          <w:rFonts w:ascii="Consolas" w:hAnsi="Consolas"/>
          <w:sz w:val="20"/>
          <w:szCs w:val="20"/>
        </w:rPr>
        <w:t>['operator']</w:t>
      </w:r>
    </w:p>
    <w:p w14:paraId="11A1DAE6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value = </w:t>
      </w:r>
      <w:proofErr w:type="spellStart"/>
      <w:r w:rsidRPr="004A5700">
        <w:rPr>
          <w:rFonts w:ascii="Consolas" w:hAnsi="Consolas"/>
          <w:sz w:val="20"/>
          <w:szCs w:val="20"/>
        </w:rPr>
        <w:t>cond</w:t>
      </w:r>
      <w:proofErr w:type="spellEnd"/>
      <w:r w:rsidRPr="004A5700">
        <w:rPr>
          <w:rFonts w:ascii="Consolas" w:hAnsi="Consolas"/>
          <w:sz w:val="20"/>
          <w:szCs w:val="20"/>
        </w:rPr>
        <w:t>['value']</w:t>
      </w:r>
    </w:p>
    <w:p w14:paraId="09576ECB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</w:p>
    <w:p w14:paraId="7A420EED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try:</w:t>
      </w:r>
    </w:p>
    <w:p w14:paraId="5343883E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4A5700">
        <w:rPr>
          <w:rFonts w:ascii="Consolas" w:hAnsi="Consolas"/>
          <w:sz w:val="20"/>
          <w:szCs w:val="20"/>
        </w:rPr>
        <w:t>record_value</w:t>
      </w:r>
      <w:proofErr w:type="spellEnd"/>
      <w:r w:rsidRPr="004A5700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4A5700">
        <w:rPr>
          <w:rFonts w:ascii="Consolas" w:hAnsi="Consolas"/>
          <w:sz w:val="20"/>
          <w:szCs w:val="20"/>
        </w:rPr>
        <w:t>getattr</w:t>
      </w:r>
      <w:proofErr w:type="spellEnd"/>
      <w:r w:rsidRPr="004A5700">
        <w:rPr>
          <w:rFonts w:ascii="Consolas" w:hAnsi="Consolas"/>
          <w:sz w:val="20"/>
          <w:szCs w:val="20"/>
        </w:rPr>
        <w:t>(</w:t>
      </w:r>
      <w:proofErr w:type="gramEnd"/>
      <w:r w:rsidRPr="004A5700">
        <w:rPr>
          <w:rFonts w:ascii="Consolas" w:hAnsi="Consolas"/>
          <w:sz w:val="20"/>
          <w:szCs w:val="20"/>
        </w:rPr>
        <w:t>record, field)</w:t>
      </w:r>
    </w:p>
    <w:p w14:paraId="60CE8CF6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except </w:t>
      </w:r>
      <w:proofErr w:type="spellStart"/>
      <w:r w:rsidRPr="004A5700">
        <w:rPr>
          <w:rFonts w:ascii="Consolas" w:hAnsi="Consolas"/>
          <w:sz w:val="20"/>
          <w:szCs w:val="20"/>
        </w:rPr>
        <w:t>AttributeError</w:t>
      </w:r>
      <w:proofErr w:type="spellEnd"/>
      <w:r w:rsidRPr="004A5700">
        <w:rPr>
          <w:rFonts w:ascii="Consolas" w:hAnsi="Consolas"/>
          <w:sz w:val="20"/>
          <w:szCs w:val="20"/>
        </w:rPr>
        <w:t>:</w:t>
      </w:r>
    </w:p>
    <w:p w14:paraId="6F029C6B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A5700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4A5700">
        <w:rPr>
          <w:rFonts w:ascii="Consolas" w:hAnsi="Consolas"/>
          <w:sz w:val="20"/>
          <w:szCs w:val="20"/>
        </w:rPr>
        <w:t>f"Invalid</w:t>
      </w:r>
      <w:proofErr w:type="spellEnd"/>
      <w:r w:rsidRPr="004A5700">
        <w:rPr>
          <w:rFonts w:ascii="Consolas" w:hAnsi="Consolas"/>
          <w:sz w:val="20"/>
          <w:szCs w:val="20"/>
        </w:rPr>
        <w:t xml:space="preserve"> </w:t>
      </w:r>
      <w:proofErr w:type="gramStart"/>
      <w:r w:rsidRPr="004A5700">
        <w:rPr>
          <w:rFonts w:ascii="Consolas" w:hAnsi="Consolas"/>
          <w:sz w:val="20"/>
          <w:szCs w:val="20"/>
        </w:rPr>
        <w:t>field: {field}"</w:t>
      </w:r>
      <w:proofErr w:type="gramEnd"/>
      <w:r w:rsidRPr="004A5700">
        <w:rPr>
          <w:rFonts w:ascii="Consolas" w:hAnsi="Consolas"/>
          <w:sz w:val="20"/>
          <w:szCs w:val="20"/>
        </w:rPr>
        <w:t>)</w:t>
      </w:r>
    </w:p>
    <w:p w14:paraId="5237BA05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A5700">
        <w:rPr>
          <w:rFonts w:ascii="Consolas" w:hAnsi="Consolas"/>
          <w:sz w:val="20"/>
          <w:szCs w:val="20"/>
        </w:rPr>
        <w:t>return</w:t>
      </w:r>
      <w:proofErr w:type="gramEnd"/>
      <w:r w:rsidRPr="004A5700">
        <w:rPr>
          <w:rFonts w:ascii="Consolas" w:hAnsi="Consolas"/>
          <w:sz w:val="20"/>
          <w:szCs w:val="20"/>
        </w:rPr>
        <w:t xml:space="preserve"> False</w:t>
      </w:r>
    </w:p>
    <w:p w14:paraId="3EE8231D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</w:p>
    <w:p w14:paraId="6A97EC72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# Try numeric comparison</w:t>
      </w:r>
    </w:p>
    <w:p w14:paraId="6156B43E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try:</w:t>
      </w:r>
    </w:p>
    <w:p w14:paraId="564D9EC4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4A5700">
        <w:rPr>
          <w:rFonts w:ascii="Consolas" w:hAnsi="Consolas"/>
          <w:sz w:val="20"/>
          <w:szCs w:val="20"/>
        </w:rPr>
        <w:t>record_value</w:t>
      </w:r>
      <w:proofErr w:type="spellEnd"/>
      <w:r w:rsidRPr="004A5700">
        <w:rPr>
          <w:rFonts w:ascii="Consolas" w:hAnsi="Consolas"/>
          <w:sz w:val="20"/>
          <w:szCs w:val="20"/>
        </w:rPr>
        <w:t xml:space="preserve"> = float(</w:t>
      </w:r>
      <w:proofErr w:type="spellStart"/>
      <w:r w:rsidRPr="004A5700">
        <w:rPr>
          <w:rFonts w:ascii="Consolas" w:hAnsi="Consolas"/>
          <w:sz w:val="20"/>
          <w:szCs w:val="20"/>
        </w:rPr>
        <w:t>record_value</w:t>
      </w:r>
      <w:proofErr w:type="spellEnd"/>
      <w:r w:rsidRPr="004A5700">
        <w:rPr>
          <w:rFonts w:ascii="Consolas" w:hAnsi="Consolas"/>
          <w:sz w:val="20"/>
          <w:szCs w:val="20"/>
        </w:rPr>
        <w:t>)</w:t>
      </w:r>
    </w:p>
    <w:p w14:paraId="7AD0A2C9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    value = float(value)</w:t>
      </w:r>
    </w:p>
    <w:p w14:paraId="3101F434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except </w:t>
      </w:r>
      <w:proofErr w:type="spellStart"/>
      <w:r w:rsidRPr="004A5700">
        <w:rPr>
          <w:rFonts w:ascii="Consolas" w:hAnsi="Consolas"/>
          <w:sz w:val="20"/>
          <w:szCs w:val="20"/>
        </w:rPr>
        <w:t>ValueError</w:t>
      </w:r>
      <w:proofErr w:type="spellEnd"/>
      <w:r w:rsidRPr="004A5700">
        <w:rPr>
          <w:rFonts w:ascii="Consolas" w:hAnsi="Consolas"/>
          <w:sz w:val="20"/>
          <w:szCs w:val="20"/>
        </w:rPr>
        <w:t>:</w:t>
      </w:r>
    </w:p>
    <w:p w14:paraId="33023A0B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A5700">
        <w:rPr>
          <w:rFonts w:ascii="Consolas" w:hAnsi="Consolas"/>
          <w:sz w:val="20"/>
          <w:szCs w:val="20"/>
        </w:rPr>
        <w:t>pass  #</w:t>
      </w:r>
      <w:proofErr w:type="gramEnd"/>
      <w:r w:rsidRPr="004A5700">
        <w:rPr>
          <w:rFonts w:ascii="Consolas" w:hAnsi="Consolas"/>
          <w:sz w:val="20"/>
          <w:szCs w:val="20"/>
        </w:rPr>
        <w:t xml:space="preserve"> Fall back to string comparison</w:t>
      </w:r>
    </w:p>
    <w:p w14:paraId="777998F3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</w:p>
    <w:p w14:paraId="0EEDA422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if operator == "==" and not </w:t>
      </w:r>
      <w:proofErr w:type="spellStart"/>
      <w:r w:rsidRPr="004A5700">
        <w:rPr>
          <w:rFonts w:ascii="Consolas" w:hAnsi="Consolas"/>
          <w:sz w:val="20"/>
          <w:szCs w:val="20"/>
        </w:rPr>
        <w:t>record_value</w:t>
      </w:r>
      <w:proofErr w:type="spellEnd"/>
      <w:r w:rsidRPr="004A5700">
        <w:rPr>
          <w:rFonts w:ascii="Consolas" w:hAnsi="Consolas"/>
          <w:sz w:val="20"/>
          <w:szCs w:val="20"/>
        </w:rPr>
        <w:t xml:space="preserve"> == value:</w:t>
      </w:r>
    </w:p>
    <w:p w14:paraId="4DBE5796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A5700">
        <w:rPr>
          <w:rFonts w:ascii="Consolas" w:hAnsi="Consolas"/>
          <w:sz w:val="20"/>
          <w:szCs w:val="20"/>
        </w:rPr>
        <w:t>return</w:t>
      </w:r>
      <w:proofErr w:type="gramEnd"/>
      <w:r w:rsidRPr="004A5700">
        <w:rPr>
          <w:rFonts w:ascii="Consolas" w:hAnsi="Consolas"/>
          <w:sz w:val="20"/>
          <w:szCs w:val="20"/>
        </w:rPr>
        <w:t xml:space="preserve"> False</w:t>
      </w:r>
    </w:p>
    <w:p w14:paraId="1A32E7EA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4A5700">
        <w:rPr>
          <w:rFonts w:ascii="Consolas" w:hAnsi="Consolas"/>
          <w:sz w:val="20"/>
          <w:szCs w:val="20"/>
        </w:rPr>
        <w:t>elif</w:t>
      </w:r>
      <w:proofErr w:type="spellEnd"/>
      <w:r w:rsidRPr="004A5700">
        <w:rPr>
          <w:rFonts w:ascii="Consolas" w:hAnsi="Consolas"/>
          <w:sz w:val="20"/>
          <w:szCs w:val="20"/>
        </w:rPr>
        <w:t xml:space="preserve"> operator == </w:t>
      </w:r>
      <w:proofErr w:type="gramStart"/>
      <w:r w:rsidRPr="004A5700">
        <w:rPr>
          <w:rFonts w:ascii="Consolas" w:hAnsi="Consolas"/>
          <w:sz w:val="20"/>
          <w:szCs w:val="20"/>
        </w:rPr>
        <w:t>"!=</w:t>
      </w:r>
      <w:proofErr w:type="gramEnd"/>
      <w:r w:rsidRPr="004A5700">
        <w:rPr>
          <w:rFonts w:ascii="Consolas" w:hAnsi="Consolas"/>
          <w:sz w:val="20"/>
          <w:szCs w:val="20"/>
        </w:rPr>
        <w:t xml:space="preserve">" and not </w:t>
      </w:r>
      <w:proofErr w:type="spellStart"/>
      <w:r w:rsidRPr="004A5700">
        <w:rPr>
          <w:rFonts w:ascii="Consolas" w:hAnsi="Consolas"/>
          <w:sz w:val="20"/>
          <w:szCs w:val="20"/>
        </w:rPr>
        <w:t>record_</w:t>
      </w:r>
      <w:proofErr w:type="gramStart"/>
      <w:r w:rsidRPr="004A5700">
        <w:rPr>
          <w:rFonts w:ascii="Consolas" w:hAnsi="Consolas"/>
          <w:sz w:val="20"/>
          <w:szCs w:val="20"/>
        </w:rPr>
        <w:t>value</w:t>
      </w:r>
      <w:proofErr w:type="spellEnd"/>
      <w:r w:rsidRPr="004A5700">
        <w:rPr>
          <w:rFonts w:ascii="Consolas" w:hAnsi="Consolas"/>
          <w:sz w:val="20"/>
          <w:szCs w:val="20"/>
        </w:rPr>
        <w:t xml:space="preserve"> !</w:t>
      </w:r>
      <w:proofErr w:type="gramEnd"/>
      <w:r w:rsidRPr="004A5700">
        <w:rPr>
          <w:rFonts w:ascii="Consolas" w:hAnsi="Consolas"/>
          <w:sz w:val="20"/>
          <w:szCs w:val="20"/>
        </w:rPr>
        <w:t>= value:</w:t>
      </w:r>
    </w:p>
    <w:p w14:paraId="2DF7CE5B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A5700">
        <w:rPr>
          <w:rFonts w:ascii="Consolas" w:hAnsi="Consolas"/>
          <w:sz w:val="20"/>
          <w:szCs w:val="20"/>
        </w:rPr>
        <w:t>return</w:t>
      </w:r>
      <w:proofErr w:type="gramEnd"/>
      <w:r w:rsidRPr="004A5700">
        <w:rPr>
          <w:rFonts w:ascii="Consolas" w:hAnsi="Consolas"/>
          <w:sz w:val="20"/>
          <w:szCs w:val="20"/>
        </w:rPr>
        <w:t xml:space="preserve"> False</w:t>
      </w:r>
    </w:p>
    <w:p w14:paraId="16B44470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4A5700">
        <w:rPr>
          <w:rFonts w:ascii="Consolas" w:hAnsi="Consolas"/>
          <w:sz w:val="20"/>
          <w:szCs w:val="20"/>
        </w:rPr>
        <w:t>elif</w:t>
      </w:r>
      <w:proofErr w:type="spellEnd"/>
      <w:r w:rsidRPr="004A5700">
        <w:rPr>
          <w:rFonts w:ascii="Consolas" w:hAnsi="Consolas"/>
          <w:sz w:val="20"/>
          <w:szCs w:val="20"/>
        </w:rPr>
        <w:t xml:space="preserve"> operator == "&lt;" and not </w:t>
      </w:r>
      <w:proofErr w:type="spellStart"/>
      <w:r w:rsidRPr="004A5700">
        <w:rPr>
          <w:rFonts w:ascii="Consolas" w:hAnsi="Consolas"/>
          <w:sz w:val="20"/>
          <w:szCs w:val="20"/>
        </w:rPr>
        <w:t>record_value</w:t>
      </w:r>
      <w:proofErr w:type="spellEnd"/>
      <w:r w:rsidRPr="004A5700">
        <w:rPr>
          <w:rFonts w:ascii="Consolas" w:hAnsi="Consolas"/>
          <w:sz w:val="20"/>
          <w:szCs w:val="20"/>
        </w:rPr>
        <w:t xml:space="preserve"> &lt; value:</w:t>
      </w:r>
    </w:p>
    <w:p w14:paraId="1CB24C30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A5700">
        <w:rPr>
          <w:rFonts w:ascii="Consolas" w:hAnsi="Consolas"/>
          <w:sz w:val="20"/>
          <w:szCs w:val="20"/>
        </w:rPr>
        <w:t>return</w:t>
      </w:r>
      <w:proofErr w:type="gramEnd"/>
      <w:r w:rsidRPr="004A5700">
        <w:rPr>
          <w:rFonts w:ascii="Consolas" w:hAnsi="Consolas"/>
          <w:sz w:val="20"/>
          <w:szCs w:val="20"/>
        </w:rPr>
        <w:t xml:space="preserve"> False</w:t>
      </w:r>
    </w:p>
    <w:p w14:paraId="7F219C8F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4A5700">
        <w:rPr>
          <w:rFonts w:ascii="Consolas" w:hAnsi="Consolas"/>
          <w:sz w:val="20"/>
          <w:szCs w:val="20"/>
        </w:rPr>
        <w:t>elif</w:t>
      </w:r>
      <w:proofErr w:type="spellEnd"/>
      <w:r w:rsidRPr="004A5700">
        <w:rPr>
          <w:rFonts w:ascii="Consolas" w:hAnsi="Consolas"/>
          <w:sz w:val="20"/>
          <w:szCs w:val="20"/>
        </w:rPr>
        <w:t xml:space="preserve"> operator == "&gt;" and not </w:t>
      </w:r>
      <w:proofErr w:type="spellStart"/>
      <w:r w:rsidRPr="004A5700">
        <w:rPr>
          <w:rFonts w:ascii="Consolas" w:hAnsi="Consolas"/>
          <w:sz w:val="20"/>
          <w:szCs w:val="20"/>
        </w:rPr>
        <w:t>record_value</w:t>
      </w:r>
      <w:proofErr w:type="spellEnd"/>
      <w:r w:rsidRPr="004A5700">
        <w:rPr>
          <w:rFonts w:ascii="Consolas" w:hAnsi="Consolas"/>
          <w:sz w:val="20"/>
          <w:szCs w:val="20"/>
        </w:rPr>
        <w:t xml:space="preserve"> &gt; value:</w:t>
      </w:r>
    </w:p>
    <w:p w14:paraId="478012F5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A5700">
        <w:rPr>
          <w:rFonts w:ascii="Consolas" w:hAnsi="Consolas"/>
          <w:sz w:val="20"/>
          <w:szCs w:val="20"/>
        </w:rPr>
        <w:t>return</w:t>
      </w:r>
      <w:proofErr w:type="gramEnd"/>
      <w:r w:rsidRPr="004A5700">
        <w:rPr>
          <w:rFonts w:ascii="Consolas" w:hAnsi="Consolas"/>
          <w:sz w:val="20"/>
          <w:szCs w:val="20"/>
        </w:rPr>
        <w:t xml:space="preserve"> False</w:t>
      </w:r>
    </w:p>
    <w:p w14:paraId="17642855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spellStart"/>
      <w:r w:rsidRPr="004A5700">
        <w:rPr>
          <w:rFonts w:ascii="Consolas" w:hAnsi="Consolas"/>
          <w:sz w:val="20"/>
          <w:szCs w:val="20"/>
        </w:rPr>
        <w:t>elif</w:t>
      </w:r>
      <w:proofErr w:type="spellEnd"/>
      <w:r w:rsidRPr="004A5700">
        <w:rPr>
          <w:rFonts w:ascii="Consolas" w:hAnsi="Consolas"/>
          <w:sz w:val="20"/>
          <w:szCs w:val="20"/>
        </w:rPr>
        <w:t xml:space="preserve"> operator == "&lt;=" and not </w:t>
      </w:r>
      <w:proofErr w:type="spellStart"/>
      <w:r w:rsidRPr="004A5700">
        <w:rPr>
          <w:rFonts w:ascii="Consolas" w:hAnsi="Consolas"/>
          <w:sz w:val="20"/>
          <w:szCs w:val="20"/>
        </w:rPr>
        <w:t>record_value</w:t>
      </w:r>
      <w:proofErr w:type="spellEnd"/>
      <w:r w:rsidRPr="004A5700">
        <w:rPr>
          <w:rFonts w:ascii="Consolas" w:hAnsi="Consolas"/>
          <w:sz w:val="20"/>
          <w:szCs w:val="20"/>
        </w:rPr>
        <w:t xml:space="preserve"> &lt;= value:</w:t>
      </w:r>
    </w:p>
    <w:p w14:paraId="786C0ADC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A5700">
        <w:rPr>
          <w:rFonts w:ascii="Consolas" w:hAnsi="Consolas"/>
          <w:sz w:val="20"/>
          <w:szCs w:val="20"/>
        </w:rPr>
        <w:t>return</w:t>
      </w:r>
      <w:proofErr w:type="gramEnd"/>
      <w:r w:rsidRPr="004A5700">
        <w:rPr>
          <w:rFonts w:ascii="Consolas" w:hAnsi="Consolas"/>
          <w:sz w:val="20"/>
          <w:szCs w:val="20"/>
        </w:rPr>
        <w:t xml:space="preserve"> False</w:t>
      </w:r>
    </w:p>
    <w:p w14:paraId="63E98CC9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4A5700">
        <w:rPr>
          <w:rFonts w:ascii="Consolas" w:hAnsi="Consolas"/>
          <w:sz w:val="20"/>
          <w:szCs w:val="20"/>
        </w:rPr>
        <w:t>elif</w:t>
      </w:r>
      <w:proofErr w:type="spellEnd"/>
      <w:r w:rsidRPr="004A5700">
        <w:rPr>
          <w:rFonts w:ascii="Consolas" w:hAnsi="Consolas"/>
          <w:sz w:val="20"/>
          <w:szCs w:val="20"/>
        </w:rPr>
        <w:t xml:space="preserve"> operator == "&gt;=" and not </w:t>
      </w:r>
      <w:proofErr w:type="spellStart"/>
      <w:r w:rsidRPr="004A5700">
        <w:rPr>
          <w:rFonts w:ascii="Consolas" w:hAnsi="Consolas"/>
          <w:sz w:val="20"/>
          <w:szCs w:val="20"/>
        </w:rPr>
        <w:t>record_value</w:t>
      </w:r>
      <w:proofErr w:type="spellEnd"/>
      <w:r w:rsidRPr="004A5700">
        <w:rPr>
          <w:rFonts w:ascii="Consolas" w:hAnsi="Consolas"/>
          <w:sz w:val="20"/>
          <w:szCs w:val="20"/>
        </w:rPr>
        <w:t xml:space="preserve"> &gt;= value:</w:t>
      </w:r>
    </w:p>
    <w:p w14:paraId="11CAE665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A5700">
        <w:rPr>
          <w:rFonts w:ascii="Consolas" w:hAnsi="Consolas"/>
          <w:sz w:val="20"/>
          <w:szCs w:val="20"/>
        </w:rPr>
        <w:t>return</w:t>
      </w:r>
      <w:proofErr w:type="gramEnd"/>
      <w:r w:rsidRPr="004A5700">
        <w:rPr>
          <w:rFonts w:ascii="Consolas" w:hAnsi="Consolas"/>
          <w:sz w:val="20"/>
          <w:szCs w:val="20"/>
        </w:rPr>
        <w:t xml:space="preserve"> False</w:t>
      </w:r>
    </w:p>
    <w:p w14:paraId="2FF56F55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</w:p>
    <w:p w14:paraId="75BCE405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A5700">
        <w:rPr>
          <w:rFonts w:ascii="Consolas" w:hAnsi="Consolas"/>
          <w:sz w:val="20"/>
          <w:szCs w:val="20"/>
        </w:rPr>
        <w:t>return</w:t>
      </w:r>
      <w:proofErr w:type="gramEnd"/>
      <w:r w:rsidRPr="004A5700">
        <w:rPr>
          <w:rFonts w:ascii="Consolas" w:hAnsi="Consolas"/>
          <w:sz w:val="20"/>
          <w:szCs w:val="20"/>
        </w:rPr>
        <w:t xml:space="preserve"> True</w:t>
      </w:r>
    </w:p>
    <w:p w14:paraId="6A849358" w14:textId="77777777" w:rsidR="004A5700" w:rsidRPr="004A5700" w:rsidRDefault="004A5700" w:rsidP="004A5700">
      <w:pPr>
        <w:rPr>
          <w:rFonts w:ascii="Consolas" w:hAnsi="Consolas"/>
          <w:sz w:val="20"/>
          <w:szCs w:val="20"/>
        </w:rPr>
      </w:pPr>
    </w:p>
    <w:p w14:paraId="107EC117" w14:textId="7B1576CC" w:rsidR="004A5700" w:rsidRPr="004A5700" w:rsidRDefault="004A5700" w:rsidP="004A5700">
      <w:pPr>
        <w:rPr>
          <w:rFonts w:ascii="Consolas" w:hAnsi="Consolas"/>
          <w:sz w:val="20"/>
          <w:szCs w:val="20"/>
        </w:rPr>
      </w:pPr>
      <w:r w:rsidRPr="004A5700">
        <w:rPr>
          <w:rFonts w:ascii="Consolas" w:hAnsi="Consolas"/>
          <w:sz w:val="20"/>
          <w:szCs w:val="20"/>
        </w:rPr>
        <w:t xml:space="preserve">        return </w:t>
      </w:r>
      <w:proofErr w:type="gramStart"/>
      <w:r w:rsidRPr="004A5700">
        <w:rPr>
          <w:rFonts w:ascii="Consolas" w:hAnsi="Consolas"/>
          <w:sz w:val="20"/>
          <w:szCs w:val="20"/>
        </w:rPr>
        <w:t>list(filter(</w:t>
      </w:r>
      <w:proofErr w:type="spellStart"/>
      <w:proofErr w:type="gramEnd"/>
      <w:r w:rsidRPr="004A5700">
        <w:rPr>
          <w:rFonts w:ascii="Consolas" w:hAnsi="Consolas"/>
          <w:sz w:val="20"/>
          <w:szCs w:val="20"/>
        </w:rPr>
        <w:t>record_matches</w:t>
      </w:r>
      <w:proofErr w:type="spellEnd"/>
      <w:r w:rsidRPr="004A5700">
        <w:rPr>
          <w:rFonts w:ascii="Consolas" w:hAnsi="Consolas"/>
          <w:sz w:val="20"/>
          <w:szCs w:val="20"/>
        </w:rPr>
        <w:t xml:space="preserve">, </w:t>
      </w:r>
      <w:proofErr w:type="spellStart"/>
      <w:proofErr w:type="gramStart"/>
      <w:r w:rsidRPr="004A5700">
        <w:rPr>
          <w:rFonts w:ascii="Consolas" w:hAnsi="Consolas"/>
          <w:sz w:val="20"/>
          <w:szCs w:val="20"/>
        </w:rPr>
        <w:t>self.records</w:t>
      </w:r>
      <w:proofErr w:type="spellEnd"/>
      <w:proofErr w:type="gramEnd"/>
      <w:r w:rsidRPr="004A5700">
        <w:rPr>
          <w:rFonts w:ascii="Consolas" w:hAnsi="Consolas"/>
          <w:sz w:val="20"/>
          <w:szCs w:val="20"/>
        </w:rPr>
        <w:t>))</w:t>
      </w:r>
    </w:p>
    <w:p w14:paraId="2F8700AE" w14:textId="66E6BADA" w:rsidR="00235016" w:rsidRPr="00FA5BF7" w:rsidRDefault="00000000" w:rsidP="004A5700">
      <w:pPr>
        <w:rPr>
          <w:rFonts w:ascii="Aptos" w:hAnsi="Aptos"/>
        </w:rPr>
      </w:pPr>
      <w:r w:rsidRPr="00FA5BF7">
        <w:rPr>
          <w:rFonts w:ascii="Aptos" w:hAnsi="Aptos"/>
        </w:rPr>
        <w:br/>
      </w:r>
    </w:p>
    <w:p w14:paraId="6931D778" w14:textId="77777777" w:rsidR="00235016" w:rsidRPr="00FA5BF7" w:rsidRDefault="00000000">
      <w:pPr>
        <w:pStyle w:val="Heading1"/>
        <w:rPr>
          <w:rFonts w:ascii="Aptos" w:hAnsi="Aptos"/>
        </w:rPr>
      </w:pPr>
      <w:r w:rsidRPr="00FA5BF7">
        <w:rPr>
          <w:rFonts w:ascii="Aptos" w:hAnsi="Aptos"/>
        </w:rPr>
        <w:t>References</w:t>
      </w:r>
    </w:p>
    <w:p w14:paraId="23237571" w14:textId="58E04E02" w:rsidR="00F96E6D" w:rsidRDefault="00000000">
      <w:pPr>
        <w:rPr>
          <w:rFonts w:ascii="Aptos" w:hAnsi="Aptos"/>
        </w:rPr>
      </w:pPr>
      <w:r w:rsidRPr="00FA5BF7">
        <w:rPr>
          <w:rFonts w:ascii="Aptos" w:hAnsi="Aptos"/>
        </w:rPr>
        <w:br/>
        <w:t xml:space="preserve">[1] Python Software Foundation, “Built-in Functions – filter().” [Online]. Available: </w:t>
      </w:r>
      <w:hyperlink r:id="rId9" w:history="1">
        <w:r w:rsidRPr="00F96E6D">
          <w:rPr>
            <w:rStyle w:val="Hyperlink"/>
            <w:rFonts w:ascii="Aptos" w:hAnsi="Aptos"/>
          </w:rPr>
          <w:t>https://docs.python.org/3/library/functio</w:t>
        </w:r>
        <w:r w:rsidRPr="00F96E6D">
          <w:rPr>
            <w:rStyle w:val="Hyperlink"/>
            <w:rFonts w:ascii="Aptos" w:hAnsi="Aptos"/>
          </w:rPr>
          <w:t>n</w:t>
        </w:r>
        <w:r w:rsidRPr="00F96E6D">
          <w:rPr>
            <w:rStyle w:val="Hyperlink"/>
            <w:rFonts w:ascii="Aptos" w:hAnsi="Aptos"/>
          </w:rPr>
          <w:t>s.html</w:t>
        </w:r>
      </w:hyperlink>
      <w:r w:rsidRPr="00FA5BF7">
        <w:rPr>
          <w:rFonts w:ascii="Aptos" w:hAnsi="Aptos"/>
        </w:rPr>
        <w:t>. [Accessed: Jul. 19, 2025].</w:t>
      </w:r>
    </w:p>
    <w:p w14:paraId="6CC3A5B5" w14:textId="4EF49F56" w:rsidR="00F96E6D" w:rsidRDefault="00000000">
      <w:pPr>
        <w:rPr>
          <w:rFonts w:ascii="Aptos" w:hAnsi="Aptos"/>
        </w:rPr>
      </w:pPr>
      <w:r w:rsidRPr="00FA5BF7">
        <w:rPr>
          <w:rFonts w:ascii="Aptos" w:hAnsi="Aptos"/>
        </w:rPr>
        <w:br/>
        <w:t xml:space="preserve">[2] GeeksForGeeks, “Python | </w:t>
      </w:r>
      <w:proofErr w:type="gramStart"/>
      <w:r w:rsidRPr="00FA5BF7">
        <w:rPr>
          <w:rFonts w:ascii="Aptos" w:hAnsi="Aptos"/>
        </w:rPr>
        <w:t>filter(</w:t>
      </w:r>
      <w:proofErr w:type="gramEnd"/>
      <w:r w:rsidRPr="00FA5BF7">
        <w:rPr>
          <w:rFonts w:ascii="Aptos" w:hAnsi="Aptos"/>
        </w:rPr>
        <w:t xml:space="preserve">) function,” [Online]. Available: </w:t>
      </w:r>
      <w:hyperlink r:id="rId10" w:history="1">
        <w:r w:rsidRPr="00F96E6D">
          <w:rPr>
            <w:rStyle w:val="Hyperlink"/>
            <w:rFonts w:ascii="Aptos" w:hAnsi="Aptos"/>
          </w:rPr>
          <w:t>https://www.geeksforgeeks.org/filter-in</w:t>
        </w:r>
        <w:r w:rsidRPr="00F96E6D">
          <w:rPr>
            <w:rStyle w:val="Hyperlink"/>
            <w:rFonts w:ascii="Aptos" w:hAnsi="Aptos"/>
          </w:rPr>
          <w:t>-</w:t>
        </w:r>
        <w:r w:rsidRPr="00F96E6D">
          <w:rPr>
            <w:rStyle w:val="Hyperlink"/>
            <w:rFonts w:ascii="Aptos" w:hAnsi="Aptos"/>
          </w:rPr>
          <w:t>python/</w:t>
        </w:r>
      </w:hyperlink>
      <w:r w:rsidRPr="00FA5BF7">
        <w:rPr>
          <w:rFonts w:ascii="Aptos" w:hAnsi="Aptos"/>
        </w:rPr>
        <w:t>. [Accessed: Jul. 18, 2025].</w:t>
      </w:r>
    </w:p>
    <w:p w14:paraId="382402A4" w14:textId="2D8ABD9B" w:rsidR="00235016" w:rsidRPr="00FA5BF7" w:rsidRDefault="00000000">
      <w:pPr>
        <w:rPr>
          <w:rFonts w:ascii="Aptos" w:hAnsi="Aptos"/>
        </w:rPr>
      </w:pPr>
      <w:r w:rsidRPr="00FA5BF7">
        <w:rPr>
          <w:rFonts w:ascii="Aptos" w:hAnsi="Aptos"/>
        </w:rPr>
        <w:br/>
      </w:r>
      <w:r w:rsidR="00815D4C">
        <w:rPr>
          <w:rFonts w:ascii="Aptos" w:hAnsi="Aptos"/>
        </w:rPr>
        <w:t>[3]</w:t>
      </w:r>
      <w:r w:rsidR="00815D4C" w:rsidRPr="00815D4C">
        <w:t xml:space="preserve"> </w:t>
      </w:r>
      <w:r w:rsidR="00815D4C" w:rsidRPr="00815D4C">
        <w:rPr>
          <w:rFonts w:ascii="Aptos" w:hAnsi="Aptos"/>
        </w:rPr>
        <w:t xml:space="preserve">Stack Overflow, “How to filter a list of dictionaries based on multiple keys?” [Online]. Available: </w:t>
      </w:r>
      <w:hyperlink r:id="rId11" w:history="1">
        <w:r w:rsidR="00815D4C" w:rsidRPr="00815D4C">
          <w:rPr>
            <w:rStyle w:val="Hyperlink"/>
            <w:rFonts w:ascii="Aptos" w:hAnsi="Aptos"/>
          </w:rPr>
          <w:t>https://stackoverflow.com/questions/8653516/filtering-a-lis</w:t>
        </w:r>
        <w:r w:rsidR="00815D4C" w:rsidRPr="00815D4C">
          <w:rPr>
            <w:rStyle w:val="Hyperlink"/>
            <w:rFonts w:ascii="Aptos" w:hAnsi="Aptos"/>
          </w:rPr>
          <w:t>t</w:t>
        </w:r>
        <w:r w:rsidR="00815D4C" w:rsidRPr="00815D4C">
          <w:rPr>
            <w:rStyle w:val="Hyperlink"/>
            <w:rFonts w:ascii="Aptos" w:hAnsi="Aptos"/>
          </w:rPr>
          <w:t>-of-dictionaries</w:t>
        </w:r>
      </w:hyperlink>
      <w:r w:rsidR="00815D4C" w:rsidRPr="00815D4C">
        <w:rPr>
          <w:rFonts w:ascii="Aptos" w:hAnsi="Aptos"/>
        </w:rPr>
        <w:t>. [Accessed: Aug. 3, 2025].</w:t>
      </w:r>
    </w:p>
    <w:sectPr w:rsidR="00235016" w:rsidRPr="00FA5B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564A99"/>
    <w:multiLevelType w:val="hybridMultilevel"/>
    <w:tmpl w:val="139A69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D5A17"/>
    <w:multiLevelType w:val="multilevel"/>
    <w:tmpl w:val="EBD0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70525"/>
    <w:multiLevelType w:val="hybridMultilevel"/>
    <w:tmpl w:val="C25AA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635474">
    <w:abstractNumId w:val="8"/>
  </w:num>
  <w:num w:numId="2" w16cid:durableId="1291978770">
    <w:abstractNumId w:val="6"/>
  </w:num>
  <w:num w:numId="3" w16cid:durableId="1146623546">
    <w:abstractNumId w:val="5"/>
  </w:num>
  <w:num w:numId="4" w16cid:durableId="402334497">
    <w:abstractNumId w:val="4"/>
  </w:num>
  <w:num w:numId="5" w16cid:durableId="1392122337">
    <w:abstractNumId w:val="7"/>
  </w:num>
  <w:num w:numId="6" w16cid:durableId="199785806">
    <w:abstractNumId w:val="3"/>
  </w:num>
  <w:num w:numId="7" w16cid:durableId="866866479">
    <w:abstractNumId w:val="2"/>
  </w:num>
  <w:num w:numId="8" w16cid:durableId="2047437917">
    <w:abstractNumId w:val="1"/>
  </w:num>
  <w:num w:numId="9" w16cid:durableId="474640841">
    <w:abstractNumId w:val="0"/>
  </w:num>
  <w:num w:numId="10" w16cid:durableId="1043482201">
    <w:abstractNumId w:val="9"/>
  </w:num>
  <w:num w:numId="11" w16cid:durableId="1901864918">
    <w:abstractNumId w:val="10"/>
  </w:num>
  <w:num w:numId="12" w16cid:durableId="9859397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016"/>
    <w:rsid w:val="0029639D"/>
    <w:rsid w:val="00326F90"/>
    <w:rsid w:val="004A5700"/>
    <w:rsid w:val="00815D4C"/>
    <w:rsid w:val="00AA1D8D"/>
    <w:rsid w:val="00B47730"/>
    <w:rsid w:val="00CB0664"/>
    <w:rsid w:val="00D774FF"/>
    <w:rsid w:val="00F96E6D"/>
    <w:rsid w:val="00FA5BF7"/>
    <w:rsid w:val="00FC693F"/>
    <w:rsid w:val="00F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4B0FC"/>
  <w14:defaultImageDpi w14:val="300"/>
  <w15:docId w15:val="{7699F1CD-E1BD-4009-A649-07F75949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96E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E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6E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questions/8653516/filtering-a-list-of-dictionari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filter-in-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shaju</cp:lastModifiedBy>
  <cp:revision>5</cp:revision>
  <dcterms:created xsi:type="dcterms:W3CDTF">2013-12-23T23:15:00Z</dcterms:created>
  <dcterms:modified xsi:type="dcterms:W3CDTF">2025-08-03T21:13:00Z</dcterms:modified>
  <cp:category/>
</cp:coreProperties>
</file>